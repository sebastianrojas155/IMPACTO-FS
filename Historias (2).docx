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1326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5001"/>
      </w:tblGrid>
      <w:tr w:rsidR="001D49CA" w14:paraId="7C772187" w14:textId="77777777" w:rsidTr="001D49CA">
        <w:tc>
          <w:tcPr>
            <w:tcW w:w="3827" w:type="dxa"/>
          </w:tcPr>
          <w:p w14:paraId="4AAB4FB7" w14:textId="77777777" w:rsidR="001D49CA" w:rsidRDefault="001D49CA" w:rsidP="001D49C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5001" w:type="dxa"/>
          </w:tcPr>
          <w:p w14:paraId="291DEF6E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t xml:space="preserve">                                 </w:t>
            </w:r>
            <w:r>
              <w:rPr>
                <w:b/>
              </w:rPr>
              <w:t>HU001</w:t>
            </w:r>
          </w:p>
        </w:tc>
      </w:tr>
      <w:tr w:rsidR="001D49CA" w14:paraId="5970ABCE" w14:textId="77777777" w:rsidTr="001D49CA">
        <w:tc>
          <w:tcPr>
            <w:tcW w:w="3827" w:type="dxa"/>
          </w:tcPr>
          <w:p w14:paraId="014E3EB1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001" w:type="dxa"/>
          </w:tcPr>
          <w:p w14:paraId="31C7CF83" w14:textId="294CC129" w:rsidR="001D49CA" w:rsidRDefault="001D49CA" w:rsidP="001D49CA">
            <w:pPr>
              <w:spacing w:after="0" w:line="240" w:lineRule="auto"/>
            </w:pPr>
            <w:proofErr w:type="spellStart"/>
            <w:r>
              <w:t>Registro</w:t>
            </w:r>
            <w:proofErr w:type="spellEnd"/>
          </w:p>
        </w:tc>
      </w:tr>
      <w:tr w:rsidR="001D49CA" w14:paraId="43C51F4C" w14:textId="77777777" w:rsidTr="001D49CA">
        <w:trPr>
          <w:trHeight w:val="1384"/>
        </w:trPr>
        <w:tc>
          <w:tcPr>
            <w:tcW w:w="3827" w:type="dxa"/>
          </w:tcPr>
          <w:p w14:paraId="527BF3A9" w14:textId="77777777" w:rsidR="001D49CA" w:rsidRDefault="001D49CA" w:rsidP="001D49CA">
            <w:pPr>
              <w:spacing w:after="0" w:line="240" w:lineRule="auto"/>
              <w:rPr>
                <w:b/>
              </w:rPr>
            </w:pPr>
          </w:p>
          <w:p w14:paraId="783F7940" w14:textId="77777777" w:rsidR="001D49CA" w:rsidRDefault="001D49CA" w:rsidP="001D49CA">
            <w:pPr>
              <w:spacing w:after="0" w:line="240" w:lineRule="auto"/>
              <w:rPr>
                <w:b/>
              </w:rPr>
            </w:pPr>
          </w:p>
          <w:p w14:paraId="361B8ACE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59A8D2BB" w14:textId="77777777" w:rsidR="001D49CA" w:rsidRDefault="001D49CA" w:rsidP="001D49CA">
            <w:pPr>
              <w:spacing w:after="0" w:line="240" w:lineRule="auto"/>
              <w:rPr>
                <w:b/>
              </w:rPr>
            </w:pPr>
          </w:p>
        </w:tc>
        <w:tc>
          <w:tcPr>
            <w:tcW w:w="5001" w:type="dxa"/>
          </w:tcPr>
          <w:p w14:paraId="3CA93E3B" w14:textId="77777777" w:rsidR="001D49CA" w:rsidRDefault="001D49CA" w:rsidP="001D49CA">
            <w:pPr>
              <w:spacing w:after="0" w:line="240" w:lineRule="auto"/>
            </w:pPr>
            <w:r>
              <w:t>Como usuario quiero registrarme en el aplicativo proporcionando mi información personal, para poder acceder a las funciones de la plataforma, obtener información de mis horarios, torneos y visualizar catálogo virtual.</w:t>
            </w:r>
          </w:p>
        </w:tc>
      </w:tr>
      <w:tr w:rsidR="001D49CA" w14:paraId="7383BF27" w14:textId="77777777" w:rsidTr="001D49CA">
        <w:tc>
          <w:tcPr>
            <w:tcW w:w="3827" w:type="dxa"/>
          </w:tcPr>
          <w:p w14:paraId="7C4E737C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5001" w:type="dxa"/>
          </w:tcPr>
          <w:p w14:paraId="68B143D2" w14:textId="77777777" w:rsidR="001D49CA" w:rsidRDefault="001D49CA" w:rsidP="001D49CA">
            <w:pPr>
              <w:spacing w:after="0" w:line="240" w:lineRule="auto"/>
            </w:pPr>
            <w:r>
              <w:t>•El campo Nombre de usuario no debe estar vacío.</w:t>
            </w:r>
          </w:p>
        </w:tc>
      </w:tr>
      <w:tr w:rsidR="001D49CA" w14:paraId="2FB86CDC" w14:textId="77777777" w:rsidTr="001D49CA">
        <w:tc>
          <w:tcPr>
            <w:tcW w:w="3827" w:type="dxa"/>
          </w:tcPr>
          <w:p w14:paraId="204942A4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358E50A4" w14:textId="77777777" w:rsidR="001D49CA" w:rsidRDefault="001D49CA" w:rsidP="001D49CA">
            <w:pPr>
              <w:spacing w:after="0" w:line="240" w:lineRule="auto"/>
            </w:pPr>
            <w:r>
              <w:t>•El campo Correo electrónico debe ser válido y no estar vacío.</w:t>
            </w:r>
          </w:p>
        </w:tc>
      </w:tr>
      <w:tr w:rsidR="001D49CA" w14:paraId="711309E0" w14:textId="77777777" w:rsidTr="001D49CA">
        <w:tc>
          <w:tcPr>
            <w:tcW w:w="3827" w:type="dxa"/>
          </w:tcPr>
          <w:p w14:paraId="51350020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79529B0C" w14:textId="77777777" w:rsidR="001D49CA" w:rsidRDefault="001D49CA" w:rsidP="001D49CA">
            <w:pPr>
              <w:spacing w:after="0" w:line="240" w:lineRule="auto"/>
            </w:pPr>
            <w:r>
              <w:t>•El campo Contraseña no debe estar vacío y debe cumplir con los requisitos de seguridad (mínimo 8 caracteres, incluir letras y números).</w:t>
            </w:r>
          </w:p>
        </w:tc>
      </w:tr>
      <w:tr w:rsidR="001D49CA" w14:paraId="54B49F53" w14:textId="77777777" w:rsidTr="001D49CA">
        <w:tc>
          <w:tcPr>
            <w:tcW w:w="3827" w:type="dxa"/>
          </w:tcPr>
          <w:p w14:paraId="026ED396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70B7C2AF" w14:textId="77777777" w:rsidR="001D49CA" w:rsidRDefault="001D49CA" w:rsidP="001D49CA">
            <w:pPr>
              <w:spacing w:after="0" w:line="240" w:lineRule="auto"/>
            </w:pPr>
            <w:r>
              <w:t>•El campo Confirmar contraseña debe coincidir con el campo Contraseña.</w:t>
            </w:r>
          </w:p>
        </w:tc>
      </w:tr>
      <w:tr w:rsidR="001D49CA" w14:paraId="53831574" w14:textId="77777777" w:rsidTr="001D49CA">
        <w:tc>
          <w:tcPr>
            <w:tcW w:w="3827" w:type="dxa"/>
          </w:tcPr>
          <w:p w14:paraId="3051055A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2F470B23" w14:textId="77777777" w:rsidR="001D49CA" w:rsidRDefault="001D49CA" w:rsidP="001D49CA">
            <w:pPr>
              <w:spacing w:after="0" w:line="240" w:lineRule="auto"/>
            </w:pPr>
            <w:r>
              <w:t>•El campo “Documento de identidad” debe ser válido y no debe estar vacío.</w:t>
            </w:r>
          </w:p>
        </w:tc>
      </w:tr>
      <w:tr w:rsidR="001D49CA" w14:paraId="17D4DBB3" w14:textId="77777777" w:rsidTr="001D49CA">
        <w:tc>
          <w:tcPr>
            <w:tcW w:w="3827" w:type="dxa"/>
          </w:tcPr>
          <w:p w14:paraId="66DAF7E0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79644C6D" w14:textId="77777777" w:rsidR="001D49CA" w:rsidRDefault="001D49CA" w:rsidP="001D49CA">
            <w:pPr>
              <w:spacing w:after="0" w:line="240" w:lineRule="auto"/>
            </w:pPr>
            <w:r>
              <w:t>•El usuario debe aceptar los Términos y condiciones antes de registrarse.</w:t>
            </w:r>
          </w:p>
        </w:tc>
      </w:tr>
      <w:tr w:rsidR="001D49CA" w14:paraId="4544B0CA" w14:textId="77777777" w:rsidTr="001D49CA">
        <w:tc>
          <w:tcPr>
            <w:tcW w:w="3827" w:type="dxa"/>
          </w:tcPr>
          <w:p w14:paraId="5BFD1D4B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1859BA17" w14:textId="77777777" w:rsidR="001D49CA" w:rsidRDefault="001D49CA" w:rsidP="001D49CA">
            <w:pPr>
              <w:spacing w:after="0" w:line="240" w:lineRule="auto"/>
            </w:pPr>
            <w:r>
              <w:t>•Al registrarse exitosamente, el usuario debe recibir un mensaje de confirmación y ser redirigido a la pantalla de inicio de sesión.</w:t>
            </w:r>
          </w:p>
        </w:tc>
      </w:tr>
      <w:tr w:rsidR="001D49CA" w14:paraId="2AACC7C7" w14:textId="77777777" w:rsidTr="001D49CA">
        <w:tc>
          <w:tcPr>
            <w:tcW w:w="3827" w:type="dxa"/>
          </w:tcPr>
          <w:p w14:paraId="773F0434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47914264" w14:textId="77777777" w:rsidR="001D49CA" w:rsidRDefault="001D49CA" w:rsidP="001D49CA">
            <w:pPr>
              <w:spacing w:after="0" w:line="240" w:lineRule="auto"/>
            </w:pPr>
            <w:r>
              <w:t>•En caso de error al registrar la cuenta (correo ya existente, campos vacíos, contraseñas no coinciden), se debe notificar al usuario y no crear la cuenta.</w:t>
            </w:r>
          </w:p>
        </w:tc>
      </w:tr>
      <w:tr w:rsidR="001D49CA" w14:paraId="543CCDBB" w14:textId="77777777" w:rsidTr="001D49CA">
        <w:tc>
          <w:tcPr>
            <w:tcW w:w="3827" w:type="dxa"/>
          </w:tcPr>
          <w:p w14:paraId="4178E1C7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557A69E1" w14:textId="77777777" w:rsidR="001D49CA" w:rsidRDefault="001D49CA" w:rsidP="001D49CA">
            <w:pPr>
              <w:spacing w:after="0" w:line="240" w:lineRule="auto"/>
            </w:pPr>
            <w:r>
              <w:t>•En caso de tener cuenta el botón “Accede aquí” lo redirige a iniciar sesión.</w:t>
            </w:r>
          </w:p>
        </w:tc>
      </w:tr>
      <w:tr w:rsidR="001D49CA" w14:paraId="6FE196C5" w14:textId="77777777" w:rsidTr="001D49CA">
        <w:tc>
          <w:tcPr>
            <w:tcW w:w="3827" w:type="dxa"/>
          </w:tcPr>
          <w:p w14:paraId="3BAD557A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RQF</w:t>
            </w:r>
          </w:p>
        </w:tc>
        <w:tc>
          <w:tcPr>
            <w:tcW w:w="5001" w:type="dxa"/>
          </w:tcPr>
          <w:p w14:paraId="03B4FB4C" w14:textId="77777777" w:rsidR="001D49CA" w:rsidRPr="00142D07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142D07">
              <w:rPr>
                <w:rFonts w:hAnsi="Symbol"/>
                <w:sz w:val="22"/>
                <w:szCs w:val="22"/>
              </w:rPr>
              <w:t></w:t>
            </w:r>
            <w:r w:rsidRPr="00142D07">
              <w:rPr>
                <w:sz w:val="22"/>
                <w:szCs w:val="22"/>
              </w:rPr>
              <w:t xml:space="preserve"> Permitir registrar un equipo con nombre, correo, género y documento.</w:t>
            </w:r>
          </w:p>
          <w:p w14:paraId="51193B25" w14:textId="77777777" w:rsidR="001D49CA" w:rsidRPr="00142D07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142D07">
              <w:rPr>
                <w:rFonts w:hAnsi="Symbol"/>
                <w:sz w:val="22"/>
                <w:szCs w:val="22"/>
              </w:rPr>
              <w:t></w:t>
            </w:r>
            <w:r w:rsidRPr="00142D07">
              <w:rPr>
                <w:sz w:val="22"/>
                <w:szCs w:val="22"/>
              </w:rPr>
              <w:t xml:space="preserve"> Validar correo y documento.</w:t>
            </w:r>
          </w:p>
          <w:p w14:paraId="4FFEDE8C" w14:textId="77777777" w:rsidR="001D49CA" w:rsidRPr="00142D07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142D07">
              <w:rPr>
                <w:rFonts w:hAnsi="Symbol"/>
                <w:sz w:val="22"/>
                <w:szCs w:val="22"/>
              </w:rPr>
              <w:t></w:t>
            </w:r>
            <w:r w:rsidRPr="00142D07">
              <w:rPr>
                <w:sz w:val="22"/>
                <w:szCs w:val="22"/>
              </w:rPr>
              <w:t xml:space="preserve"> Solicitar aceptación de términos y condiciones.</w:t>
            </w:r>
          </w:p>
          <w:p w14:paraId="7FAC6E1B" w14:textId="77777777" w:rsidR="001D49CA" w:rsidRPr="00142D07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142D07">
              <w:rPr>
                <w:rFonts w:hAnsi="Symbol"/>
                <w:sz w:val="22"/>
                <w:szCs w:val="22"/>
              </w:rPr>
              <w:t></w:t>
            </w:r>
            <w:r w:rsidRPr="00142D07">
              <w:rPr>
                <w:sz w:val="22"/>
                <w:szCs w:val="22"/>
              </w:rPr>
              <w:t xml:space="preserve"> Confirmar registro exitoso y redirigir a inicio de sesión.</w:t>
            </w:r>
          </w:p>
          <w:p w14:paraId="15090C6E" w14:textId="77777777" w:rsidR="001D49CA" w:rsidRPr="00142D07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142D07">
              <w:rPr>
                <w:rFonts w:hAnsi="Symbol"/>
                <w:sz w:val="22"/>
                <w:szCs w:val="22"/>
              </w:rPr>
              <w:t></w:t>
            </w:r>
            <w:r w:rsidRPr="00142D07">
              <w:rPr>
                <w:sz w:val="22"/>
                <w:szCs w:val="22"/>
              </w:rPr>
              <w:t xml:space="preserve"> Mostrar errores si la información no es válida.</w:t>
            </w:r>
          </w:p>
          <w:p w14:paraId="172E8CF0" w14:textId="77777777" w:rsidR="001D49CA" w:rsidRPr="00142D07" w:rsidRDefault="001D49CA" w:rsidP="001D49CA">
            <w:pPr>
              <w:spacing w:after="0" w:line="240" w:lineRule="auto"/>
            </w:pPr>
          </w:p>
        </w:tc>
      </w:tr>
      <w:tr w:rsidR="001D49CA" w14:paraId="29A6674C" w14:textId="77777777" w:rsidTr="001D49CA">
        <w:tc>
          <w:tcPr>
            <w:tcW w:w="3827" w:type="dxa"/>
          </w:tcPr>
          <w:p w14:paraId="3C61FDA0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RQNF</w:t>
            </w:r>
          </w:p>
        </w:tc>
        <w:tc>
          <w:tcPr>
            <w:tcW w:w="5001" w:type="dxa"/>
          </w:tcPr>
          <w:p w14:paraId="164BB8EC" w14:textId="77777777" w:rsidR="001D49CA" w:rsidRPr="00807B5E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Seguridad:</w:t>
            </w:r>
            <w:r w:rsidRPr="00807B5E">
              <w:rPr>
                <w:sz w:val="22"/>
                <w:szCs w:val="22"/>
              </w:rPr>
              <w:t xml:space="preserve"> manejo seguro de datos de equipos y usuarios.</w:t>
            </w:r>
          </w:p>
          <w:p w14:paraId="7201E862" w14:textId="77777777" w:rsidR="001D49CA" w:rsidRPr="00807B5E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Usabilidad:</w:t>
            </w:r>
            <w:r w:rsidRPr="00807B5E">
              <w:rPr>
                <w:sz w:val="22"/>
                <w:szCs w:val="22"/>
              </w:rPr>
              <w:t xml:space="preserve"> interfaz sencilla para completar los datos.</w:t>
            </w:r>
          </w:p>
          <w:p w14:paraId="4E3CEFB6" w14:textId="77777777" w:rsidR="001D49CA" w:rsidRPr="00807B5E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Confiabilidad:</w:t>
            </w:r>
            <w:r w:rsidRPr="00807B5E">
              <w:rPr>
                <w:sz w:val="22"/>
                <w:szCs w:val="22"/>
              </w:rPr>
              <w:t xml:space="preserve"> registros consistentes y sin pérdida de información.</w:t>
            </w:r>
          </w:p>
          <w:p w14:paraId="12C4F98E" w14:textId="77777777" w:rsidR="001D49CA" w:rsidRPr="00807B5E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Rendimiento:</w:t>
            </w:r>
            <w:r w:rsidRPr="00807B5E">
              <w:rPr>
                <w:sz w:val="22"/>
                <w:szCs w:val="22"/>
              </w:rPr>
              <w:t xml:space="preserve"> el registro debe completarse en poco tiempo.</w:t>
            </w:r>
          </w:p>
        </w:tc>
      </w:tr>
    </w:tbl>
    <w:p w14:paraId="18988B0B" w14:textId="77777777" w:rsidR="003E49CD" w:rsidRDefault="009B37B4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pPr w:leftFromText="141" w:rightFromText="141" w:vertAnchor="text" w:horzAnchor="margin" w:tblpY="-1176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5001"/>
      </w:tblGrid>
      <w:tr w:rsidR="001D49CA" w14:paraId="4B1E9E43" w14:textId="77777777" w:rsidTr="001D49CA">
        <w:tc>
          <w:tcPr>
            <w:tcW w:w="3827" w:type="dxa"/>
          </w:tcPr>
          <w:p w14:paraId="6C5F5502" w14:textId="77777777" w:rsidR="001D49CA" w:rsidRDefault="001D49CA" w:rsidP="001D49C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Identificador</w:t>
            </w:r>
            <w:proofErr w:type="spellEnd"/>
          </w:p>
        </w:tc>
        <w:tc>
          <w:tcPr>
            <w:tcW w:w="5001" w:type="dxa"/>
          </w:tcPr>
          <w:p w14:paraId="204D28B0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t xml:space="preserve">                                 </w:t>
            </w:r>
            <w:r>
              <w:rPr>
                <w:b/>
              </w:rPr>
              <w:t>HU002</w:t>
            </w:r>
          </w:p>
        </w:tc>
      </w:tr>
      <w:tr w:rsidR="001D49CA" w14:paraId="44E2FC73" w14:textId="77777777" w:rsidTr="001D49CA">
        <w:tc>
          <w:tcPr>
            <w:tcW w:w="3827" w:type="dxa"/>
          </w:tcPr>
          <w:p w14:paraId="70AA3E43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001" w:type="dxa"/>
          </w:tcPr>
          <w:p w14:paraId="4E238CF2" w14:textId="77777777" w:rsidR="001D49CA" w:rsidRDefault="001D49CA" w:rsidP="001D49CA">
            <w:pPr>
              <w:spacing w:after="0" w:line="240" w:lineRule="auto"/>
            </w:pPr>
            <w:r>
              <w:t>Inicio de sesión</w:t>
            </w:r>
          </w:p>
        </w:tc>
      </w:tr>
      <w:tr w:rsidR="001D49CA" w14:paraId="2D1A41A8" w14:textId="77777777" w:rsidTr="001D49CA">
        <w:trPr>
          <w:trHeight w:val="1384"/>
        </w:trPr>
        <w:tc>
          <w:tcPr>
            <w:tcW w:w="3827" w:type="dxa"/>
          </w:tcPr>
          <w:p w14:paraId="52FBAE21" w14:textId="77777777" w:rsidR="001D49CA" w:rsidRDefault="001D49CA" w:rsidP="001D49CA">
            <w:pPr>
              <w:spacing w:after="0" w:line="240" w:lineRule="auto"/>
              <w:rPr>
                <w:b/>
              </w:rPr>
            </w:pPr>
          </w:p>
          <w:p w14:paraId="1C54067A" w14:textId="77777777" w:rsidR="001D49CA" w:rsidRDefault="001D49CA" w:rsidP="001D49CA">
            <w:pPr>
              <w:spacing w:after="0" w:line="240" w:lineRule="auto"/>
              <w:rPr>
                <w:b/>
              </w:rPr>
            </w:pPr>
          </w:p>
          <w:p w14:paraId="5E892BAB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4F5D258C" w14:textId="77777777" w:rsidR="001D49CA" w:rsidRDefault="001D49CA" w:rsidP="001D49CA">
            <w:pPr>
              <w:spacing w:after="0" w:line="240" w:lineRule="auto"/>
              <w:rPr>
                <w:b/>
              </w:rPr>
            </w:pPr>
          </w:p>
        </w:tc>
        <w:tc>
          <w:tcPr>
            <w:tcW w:w="5001" w:type="dxa"/>
          </w:tcPr>
          <w:p w14:paraId="43765150" w14:textId="77777777" w:rsidR="001D49CA" w:rsidRDefault="001D49CA" w:rsidP="001D49CA">
            <w:pPr>
              <w:spacing w:after="0" w:line="240" w:lineRule="auto"/>
            </w:pPr>
            <w:r>
              <w:t>Como usuario quiero iniciar sesión en el aplicativo usando mi nombre de usuario o documento de identidad y contraseña registrada, para poder ser identificado por el administrador, usar las funciones que ofrece el aplicativo y visualizar catálogo virtual.</w:t>
            </w:r>
          </w:p>
        </w:tc>
      </w:tr>
      <w:tr w:rsidR="001D49CA" w14:paraId="2530A108" w14:textId="77777777" w:rsidTr="001D49CA">
        <w:tc>
          <w:tcPr>
            <w:tcW w:w="3827" w:type="dxa"/>
          </w:tcPr>
          <w:p w14:paraId="63558A78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5001" w:type="dxa"/>
          </w:tcPr>
          <w:p w14:paraId="63ADFF86" w14:textId="77777777" w:rsidR="001D49CA" w:rsidRDefault="001D49CA" w:rsidP="001D49CA">
            <w:pPr>
              <w:spacing w:after="0" w:line="240" w:lineRule="auto"/>
            </w:pPr>
            <w:r>
              <w:t>•El campo “Nombre de usuario o documento de identidad” no debe estar vacío.</w:t>
            </w:r>
          </w:p>
        </w:tc>
      </w:tr>
      <w:tr w:rsidR="001D49CA" w14:paraId="5923D52B" w14:textId="77777777" w:rsidTr="001D49CA">
        <w:tc>
          <w:tcPr>
            <w:tcW w:w="3827" w:type="dxa"/>
          </w:tcPr>
          <w:p w14:paraId="559E7238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3A909EAB" w14:textId="77777777" w:rsidR="001D49CA" w:rsidRDefault="001D49CA" w:rsidP="001D49CA">
            <w:pPr>
              <w:spacing w:after="0" w:line="240" w:lineRule="auto"/>
            </w:pPr>
            <w:r>
              <w:t>•El campo contraseña debe ser igual a la contraseña registrada.</w:t>
            </w:r>
          </w:p>
        </w:tc>
      </w:tr>
      <w:tr w:rsidR="001D49CA" w14:paraId="5FADAE34" w14:textId="77777777" w:rsidTr="001D49CA">
        <w:tc>
          <w:tcPr>
            <w:tcW w:w="3827" w:type="dxa"/>
          </w:tcPr>
          <w:p w14:paraId="4EB5C4A9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2E4672C5" w14:textId="77777777" w:rsidR="001D49CA" w:rsidRDefault="001D49CA" w:rsidP="001D49CA">
            <w:pPr>
              <w:spacing w:after="0" w:line="240" w:lineRule="auto"/>
            </w:pPr>
            <w:r>
              <w:t>•Al iniciar sesión exitosamente, el usuario debe recibir un mensaje de confirmación y ser redirigido a la pantalla de catálogo.</w:t>
            </w:r>
          </w:p>
        </w:tc>
      </w:tr>
      <w:tr w:rsidR="001D49CA" w14:paraId="2D6DB107" w14:textId="77777777" w:rsidTr="001D49CA">
        <w:tc>
          <w:tcPr>
            <w:tcW w:w="3827" w:type="dxa"/>
          </w:tcPr>
          <w:p w14:paraId="2500FB66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31B95138" w14:textId="77777777" w:rsidR="001D49CA" w:rsidRDefault="001D49CA" w:rsidP="001D49CA">
            <w:pPr>
              <w:spacing w:after="0" w:line="240" w:lineRule="auto"/>
            </w:pPr>
            <w:r>
              <w:t>•En caso de error al iniciar sesión (nombre de usuario no encontrado, campos vacíos, contraseña no coincide), se debe notificar al usuario y no iniciar la sesión.</w:t>
            </w:r>
          </w:p>
        </w:tc>
      </w:tr>
      <w:tr w:rsidR="001D49CA" w14:paraId="340BBB56" w14:textId="77777777" w:rsidTr="001D49CA">
        <w:tc>
          <w:tcPr>
            <w:tcW w:w="3827" w:type="dxa"/>
          </w:tcPr>
          <w:p w14:paraId="642D31A8" w14:textId="77777777" w:rsidR="001D49CA" w:rsidRDefault="001D49CA" w:rsidP="001D49CA">
            <w:pPr>
              <w:spacing w:after="0" w:line="240" w:lineRule="auto"/>
            </w:pPr>
          </w:p>
        </w:tc>
        <w:tc>
          <w:tcPr>
            <w:tcW w:w="5001" w:type="dxa"/>
          </w:tcPr>
          <w:p w14:paraId="34D6EB40" w14:textId="77777777" w:rsidR="001D49CA" w:rsidRDefault="001D49CA" w:rsidP="001D49CA">
            <w:pPr>
              <w:spacing w:after="0" w:line="240" w:lineRule="auto"/>
            </w:pPr>
            <w:r>
              <w:t>•En caso de olvidar contraseña registrada el botón “Olvidó su contraseña?” dirigirá a un proceso de cambio de contraseña.</w:t>
            </w:r>
          </w:p>
        </w:tc>
      </w:tr>
      <w:tr w:rsidR="001D49CA" w14:paraId="1C8C1FB6" w14:textId="77777777" w:rsidTr="001D49CA">
        <w:tc>
          <w:tcPr>
            <w:tcW w:w="3827" w:type="dxa"/>
          </w:tcPr>
          <w:p w14:paraId="411E97DA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RQF</w:t>
            </w:r>
          </w:p>
        </w:tc>
        <w:tc>
          <w:tcPr>
            <w:tcW w:w="5001" w:type="dxa"/>
          </w:tcPr>
          <w:p w14:paraId="4DB45638" w14:textId="77777777" w:rsidR="001D49CA" w:rsidRPr="00807B5E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Permitir iniciar sesión con usuario/documento y contraseña.</w:t>
            </w:r>
          </w:p>
          <w:p w14:paraId="1A5C7BE3" w14:textId="77777777" w:rsidR="001D49CA" w:rsidRPr="00807B5E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Validar credenciales y redirigir a catálogo.</w:t>
            </w:r>
          </w:p>
          <w:p w14:paraId="69096943" w14:textId="77777777" w:rsidR="001D49CA" w:rsidRPr="00807B5E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Mostrar errores si las credenciales no son correctas.</w:t>
            </w:r>
          </w:p>
          <w:p w14:paraId="29181937" w14:textId="77777777" w:rsidR="001D49CA" w:rsidRDefault="001D49CA" w:rsidP="001D49CA">
            <w:pPr>
              <w:pStyle w:val="NormalWeb"/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Proporcionar opción de recuperación de contraseña.</w:t>
            </w:r>
          </w:p>
        </w:tc>
      </w:tr>
      <w:tr w:rsidR="001D49CA" w14:paraId="57D8ADB9" w14:textId="77777777" w:rsidTr="001D49CA">
        <w:tc>
          <w:tcPr>
            <w:tcW w:w="3827" w:type="dxa"/>
          </w:tcPr>
          <w:p w14:paraId="46A93C98" w14:textId="77777777" w:rsidR="001D49CA" w:rsidRDefault="001D49CA" w:rsidP="001D49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RQNF</w:t>
            </w:r>
          </w:p>
        </w:tc>
        <w:tc>
          <w:tcPr>
            <w:tcW w:w="5001" w:type="dxa"/>
          </w:tcPr>
          <w:p w14:paraId="658664E3" w14:textId="77777777" w:rsidR="001D49CA" w:rsidRPr="00807B5E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Seguridad:</w:t>
            </w:r>
            <w:r w:rsidRPr="00807B5E">
              <w:rPr>
                <w:sz w:val="22"/>
                <w:szCs w:val="22"/>
              </w:rPr>
              <w:t xml:space="preserve"> cifrado de contraseñas y prevención de accesos no autorizados.</w:t>
            </w:r>
          </w:p>
          <w:p w14:paraId="6FD95837" w14:textId="77777777" w:rsidR="001D49CA" w:rsidRPr="00807B5E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Usabilidad:</w:t>
            </w:r>
            <w:r w:rsidRPr="00807B5E">
              <w:rPr>
                <w:sz w:val="22"/>
                <w:szCs w:val="22"/>
              </w:rPr>
              <w:t xml:space="preserve"> interfaz clara para ingresar credenciales y acceder a recuperación de contraseña.</w:t>
            </w:r>
          </w:p>
          <w:p w14:paraId="001A2A93" w14:textId="77777777" w:rsidR="001D49CA" w:rsidRPr="00807B5E" w:rsidRDefault="001D49CA" w:rsidP="001D49CA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Rendimiento:</w:t>
            </w:r>
            <w:r w:rsidRPr="00807B5E">
              <w:rPr>
                <w:sz w:val="22"/>
                <w:szCs w:val="22"/>
              </w:rPr>
              <w:t xml:space="preserve"> autenticación debe realizarse en segundos.</w:t>
            </w:r>
          </w:p>
          <w:p w14:paraId="06DFEECC" w14:textId="77777777" w:rsidR="001D49CA" w:rsidRPr="00807B5E" w:rsidRDefault="001D49CA" w:rsidP="001D49CA">
            <w:pPr>
              <w:pStyle w:val="NormalWeb"/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Disponibilidad:</w:t>
            </w:r>
            <w:r w:rsidRPr="00807B5E">
              <w:rPr>
                <w:sz w:val="22"/>
                <w:szCs w:val="22"/>
              </w:rPr>
              <w:t xml:space="preserve"> acceso al </w:t>
            </w:r>
            <w:proofErr w:type="spellStart"/>
            <w:r w:rsidRPr="00807B5E">
              <w:rPr>
                <w:sz w:val="22"/>
                <w:szCs w:val="22"/>
              </w:rPr>
              <w:t>login</w:t>
            </w:r>
            <w:proofErr w:type="spellEnd"/>
            <w:r w:rsidRPr="00807B5E">
              <w:rPr>
                <w:sz w:val="22"/>
                <w:szCs w:val="22"/>
              </w:rPr>
              <w:t xml:space="preserve"> en todo momento.</w:t>
            </w:r>
          </w:p>
        </w:tc>
      </w:tr>
    </w:tbl>
    <w:p w14:paraId="59BFECAF" w14:textId="77777777" w:rsidR="003E49CD" w:rsidRDefault="009B37B4"/>
    <w:p w14:paraId="30316F02" w14:textId="77777777" w:rsidR="0035305A" w:rsidRDefault="009B37B4"/>
    <w:p w14:paraId="34D5835B" w14:textId="77777777" w:rsidR="007709A7" w:rsidRDefault="00BB6F54">
      <w:r>
        <w:t xml:space="preserve"> </w:t>
      </w:r>
    </w:p>
    <w:p w14:paraId="7E1D007D" w14:textId="77777777" w:rsidR="005B7B40" w:rsidRDefault="009B37B4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5001"/>
      </w:tblGrid>
      <w:tr w:rsidR="005B7B40" w14:paraId="5CAA0A72" w14:textId="77777777">
        <w:tc>
          <w:tcPr>
            <w:tcW w:w="3827" w:type="dxa"/>
          </w:tcPr>
          <w:p w14:paraId="39A8B1B9" w14:textId="77777777" w:rsidR="005B7B40" w:rsidRDefault="00BB6F5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001" w:type="dxa"/>
          </w:tcPr>
          <w:p w14:paraId="17B6D8DB" w14:textId="1D43D7D0" w:rsidR="005B7B40" w:rsidRDefault="00BB6F54">
            <w:pPr>
              <w:spacing w:after="0" w:line="240" w:lineRule="auto"/>
              <w:rPr>
                <w:b/>
              </w:rPr>
            </w:pPr>
            <w:r>
              <w:t xml:space="preserve">                                 </w:t>
            </w:r>
            <w:r>
              <w:rPr>
                <w:b/>
              </w:rPr>
              <w:t>HU00</w:t>
            </w:r>
            <w:r w:rsidR="001D49CA">
              <w:rPr>
                <w:b/>
              </w:rPr>
              <w:t>3</w:t>
            </w:r>
          </w:p>
        </w:tc>
      </w:tr>
      <w:tr w:rsidR="005B7B40" w14:paraId="3BF54913" w14:textId="77777777">
        <w:tc>
          <w:tcPr>
            <w:tcW w:w="3827" w:type="dxa"/>
          </w:tcPr>
          <w:p w14:paraId="025F9CCC" w14:textId="77777777" w:rsidR="005B7B40" w:rsidRDefault="00BB6F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001" w:type="dxa"/>
          </w:tcPr>
          <w:p w14:paraId="290EE85F" w14:textId="77777777" w:rsidR="005B7B40" w:rsidRDefault="00BB6F54">
            <w:pPr>
              <w:spacing w:after="0" w:line="240" w:lineRule="auto"/>
            </w:pPr>
            <w:r>
              <w:t>Horarios</w:t>
            </w:r>
          </w:p>
        </w:tc>
      </w:tr>
      <w:tr w:rsidR="005B7B40" w14:paraId="2D6A732E" w14:textId="77777777">
        <w:tc>
          <w:tcPr>
            <w:tcW w:w="3827" w:type="dxa"/>
          </w:tcPr>
          <w:p w14:paraId="4C013019" w14:textId="77777777" w:rsidR="005B7B40" w:rsidRDefault="009B37B4">
            <w:pPr>
              <w:spacing w:after="0" w:line="240" w:lineRule="auto"/>
              <w:rPr>
                <w:b/>
              </w:rPr>
            </w:pPr>
          </w:p>
          <w:p w14:paraId="649F12E2" w14:textId="77777777" w:rsidR="005B7B40" w:rsidRDefault="00BB6F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45A46635" w14:textId="77777777" w:rsidR="005B7B40" w:rsidRDefault="009B37B4">
            <w:pPr>
              <w:spacing w:after="0" w:line="240" w:lineRule="auto"/>
              <w:rPr>
                <w:b/>
              </w:rPr>
            </w:pPr>
          </w:p>
        </w:tc>
        <w:tc>
          <w:tcPr>
            <w:tcW w:w="5001" w:type="dxa"/>
          </w:tcPr>
          <w:p w14:paraId="4EF1CDA1" w14:textId="77777777" w:rsidR="005B7B40" w:rsidRDefault="00BB6F54">
            <w:pPr>
              <w:spacing w:after="0" w:line="240" w:lineRule="auto"/>
            </w:pPr>
            <w:r>
              <w:t>Esta sección se usará para que el administrador distribuya horarios personalizados a cada categoría.</w:t>
            </w:r>
          </w:p>
        </w:tc>
      </w:tr>
      <w:tr w:rsidR="005B7B40" w14:paraId="5AFE7BD5" w14:textId="77777777">
        <w:tc>
          <w:tcPr>
            <w:tcW w:w="3827" w:type="dxa"/>
          </w:tcPr>
          <w:p w14:paraId="67D16F72" w14:textId="77777777" w:rsidR="005B7B40" w:rsidRDefault="00BB6F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Criterios de aceptación</w:t>
            </w:r>
          </w:p>
        </w:tc>
        <w:tc>
          <w:tcPr>
            <w:tcW w:w="5001" w:type="dxa"/>
          </w:tcPr>
          <w:p w14:paraId="68AD4A0B" w14:textId="77777777" w:rsidR="005B7B40" w:rsidRDefault="00BB6F54">
            <w:pPr>
              <w:spacing w:after="0" w:line="240" w:lineRule="auto"/>
            </w:pPr>
            <w:r>
              <w:t>• El administrador podrá visualizar todos los usuarios registrados.</w:t>
            </w:r>
          </w:p>
        </w:tc>
      </w:tr>
      <w:tr w:rsidR="005B7B40" w14:paraId="7D670B23" w14:textId="77777777">
        <w:tc>
          <w:tcPr>
            <w:tcW w:w="3827" w:type="dxa"/>
          </w:tcPr>
          <w:p w14:paraId="6FE19389" w14:textId="77777777" w:rsidR="005B7B40" w:rsidRDefault="009B37B4">
            <w:pPr>
              <w:spacing w:after="0" w:line="240" w:lineRule="auto"/>
            </w:pPr>
          </w:p>
        </w:tc>
        <w:tc>
          <w:tcPr>
            <w:tcW w:w="5001" w:type="dxa"/>
          </w:tcPr>
          <w:p w14:paraId="3BE5E3F5" w14:textId="77777777" w:rsidR="005B7B40" w:rsidRDefault="00BB6F54">
            <w:pPr>
              <w:spacing w:after="0" w:line="240" w:lineRule="auto"/>
            </w:pPr>
            <w:r>
              <w:t>• El administrador tendrá un apartado donde digita los horarios.</w:t>
            </w:r>
          </w:p>
        </w:tc>
      </w:tr>
      <w:tr w:rsidR="005B7B40" w14:paraId="6F7CAB8E" w14:textId="77777777">
        <w:tc>
          <w:tcPr>
            <w:tcW w:w="3827" w:type="dxa"/>
          </w:tcPr>
          <w:p w14:paraId="75233573" w14:textId="77777777" w:rsidR="005B7B40" w:rsidRDefault="009B37B4">
            <w:pPr>
              <w:spacing w:after="0" w:line="240" w:lineRule="auto"/>
            </w:pPr>
          </w:p>
        </w:tc>
        <w:tc>
          <w:tcPr>
            <w:tcW w:w="5001" w:type="dxa"/>
          </w:tcPr>
          <w:p w14:paraId="62C660CE" w14:textId="77777777" w:rsidR="005B7B40" w:rsidRDefault="00BB6F54">
            <w:pPr>
              <w:spacing w:after="0" w:line="240" w:lineRule="auto"/>
            </w:pPr>
            <w:r>
              <w:t>•El usuario recibirá un anuncio a modo de notificación de su horario de entrenamiento.</w:t>
            </w:r>
          </w:p>
        </w:tc>
      </w:tr>
      <w:tr w:rsidR="00A44D52" w14:paraId="0C9F11D2" w14:textId="77777777">
        <w:tc>
          <w:tcPr>
            <w:tcW w:w="3827" w:type="dxa"/>
          </w:tcPr>
          <w:p w14:paraId="1CCE55EF" w14:textId="77777777" w:rsidR="00A44D52" w:rsidRDefault="009B37B4">
            <w:pPr>
              <w:spacing w:after="0" w:line="240" w:lineRule="auto"/>
            </w:pPr>
          </w:p>
        </w:tc>
        <w:tc>
          <w:tcPr>
            <w:tcW w:w="5001" w:type="dxa"/>
          </w:tcPr>
          <w:p w14:paraId="32C3624E" w14:textId="77777777" w:rsidR="00A44D52" w:rsidRDefault="00BB6F54">
            <w:pPr>
              <w:spacing w:after="0" w:line="240" w:lineRule="auto"/>
            </w:pPr>
            <w:r>
              <w:t>•El administrador podrá gestionar los usuarios de cada categoría.</w:t>
            </w:r>
          </w:p>
        </w:tc>
      </w:tr>
      <w:tr w:rsidR="005B7B40" w14:paraId="2E9A56CD" w14:textId="77777777">
        <w:tc>
          <w:tcPr>
            <w:tcW w:w="3827" w:type="dxa"/>
          </w:tcPr>
          <w:p w14:paraId="4D7B63B4" w14:textId="09754C94" w:rsidR="005B7B40" w:rsidRDefault="00807B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RQF</w:t>
            </w:r>
          </w:p>
        </w:tc>
        <w:tc>
          <w:tcPr>
            <w:tcW w:w="5001" w:type="dxa"/>
          </w:tcPr>
          <w:p w14:paraId="2FC7239D" w14:textId="1FE4D41A" w:rsidR="00807B5E" w:rsidRPr="00807B5E" w:rsidRDefault="00807B5E" w:rsidP="00807B5E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Permitir al administrador visualizar usuarios registrados.</w:t>
            </w:r>
          </w:p>
          <w:p w14:paraId="05ADFABB" w14:textId="28A9AA1C" w:rsidR="00807B5E" w:rsidRPr="00807B5E" w:rsidRDefault="00807B5E" w:rsidP="00807B5E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Permitir asignar horarios por categoría.</w:t>
            </w:r>
          </w:p>
          <w:p w14:paraId="7E78905A" w14:textId="0FEFC4A6" w:rsidR="00807B5E" w:rsidRPr="00807B5E" w:rsidRDefault="00807B5E" w:rsidP="00807B5E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Notificar a los usuarios sobre sus horarios.</w:t>
            </w:r>
          </w:p>
          <w:p w14:paraId="11ACD5FF" w14:textId="4F10CFE5" w:rsidR="005B7B40" w:rsidRDefault="00807B5E" w:rsidP="00807B5E">
            <w:pPr>
              <w:pStyle w:val="NormalWeb"/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Gestionar usuarios por categoría.</w:t>
            </w:r>
          </w:p>
        </w:tc>
      </w:tr>
      <w:tr w:rsidR="00807B5E" w14:paraId="60E22CFE" w14:textId="77777777">
        <w:tc>
          <w:tcPr>
            <w:tcW w:w="3827" w:type="dxa"/>
          </w:tcPr>
          <w:p w14:paraId="7F0A7122" w14:textId="4A10CDE8" w:rsidR="00807B5E" w:rsidRDefault="00807B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RQNF</w:t>
            </w:r>
          </w:p>
        </w:tc>
        <w:tc>
          <w:tcPr>
            <w:tcW w:w="5001" w:type="dxa"/>
          </w:tcPr>
          <w:p w14:paraId="43E2532D" w14:textId="1338CAA0" w:rsidR="00807B5E" w:rsidRPr="00807B5E" w:rsidRDefault="00807B5E" w:rsidP="00807B5E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Usabilidad:</w:t>
            </w:r>
            <w:r w:rsidRPr="00807B5E">
              <w:rPr>
                <w:sz w:val="22"/>
                <w:szCs w:val="22"/>
              </w:rPr>
              <w:t xml:space="preserve"> interfaz clara para asignar y visualizar horarios.</w:t>
            </w:r>
          </w:p>
          <w:p w14:paraId="5C9DB2BF" w14:textId="7F058E80" w:rsidR="00807B5E" w:rsidRPr="00807B5E" w:rsidRDefault="00807B5E" w:rsidP="00807B5E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Confiabilidad:</w:t>
            </w:r>
            <w:r w:rsidRPr="00807B5E">
              <w:rPr>
                <w:sz w:val="22"/>
                <w:szCs w:val="22"/>
              </w:rPr>
              <w:t xml:space="preserve"> notificaciones deben llegar correctamente.</w:t>
            </w:r>
          </w:p>
          <w:p w14:paraId="28DF3B94" w14:textId="241DD1FA" w:rsidR="00807B5E" w:rsidRPr="00807B5E" w:rsidRDefault="00807B5E" w:rsidP="00807B5E">
            <w:pPr>
              <w:pStyle w:val="NormalWeb"/>
              <w:rPr>
                <w:sz w:val="22"/>
                <w:szCs w:val="22"/>
              </w:rPr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Disponibilidad:</w:t>
            </w:r>
            <w:r w:rsidRPr="00807B5E">
              <w:rPr>
                <w:sz w:val="22"/>
                <w:szCs w:val="22"/>
              </w:rPr>
              <w:t xml:space="preserve"> el sistema de horarios debe estar accesible permanentemente.</w:t>
            </w:r>
          </w:p>
          <w:p w14:paraId="4EA31179" w14:textId="66BE0DA1" w:rsidR="00807B5E" w:rsidRPr="00807B5E" w:rsidRDefault="00807B5E" w:rsidP="00807B5E">
            <w:pPr>
              <w:pStyle w:val="NormalWeb"/>
            </w:pPr>
            <w:r w:rsidRPr="00807B5E">
              <w:rPr>
                <w:rFonts w:hAnsi="Symbol"/>
                <w:sz w:val="22"/>
                <w:szCs w:val="22"/>
              </w:rPr>
              <w:t></w:t>
            </w:r>
            <w:r w:rsidRPr="00807B5E">
              <w:rPr>
                <w:sz w:val="22"/>
                <w:szCs w:val="22"/>
              </w:rPr>
              <w:t xml:space="preserve"> </w:t>
            </w:r>
            <w:r w:rsidRPr="00807B5E">
              <w:rPr>
                <w:rStyle w:val="Textoennegrita"/>
                <w:sz w:val="22"/>
                <w:szCs w:val="22"/>
              </w:rPr>
              <w:t>Rendimiento:</w:t>
            </w:r>
            <w:r w:rsidRPr="00807B5E">
              <w:rPr>
                <w:sz w:val="22"/>
                <w:szCs w:val="22"/>
              </w:rPr>
              <w:t xml:space="preserve"> asignación y notificación de horarios debe ser rápida.</w:t>
            </w:r>
          </w:p>
        </w:tc>
      </w:tr>
    </w:tbl>
    <w:p w14:paraId="7200D508" w14:textId="77777777" w:rsidR="005B7B40" w:rsidRDefault="009B37B4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5001"/>
      </w:tblGrid>
      <w:tr w:rsidR="00643F6E" w14:paraId="74AA69CE" w14:textId="77777777" w:rsidTr="00BC54D2">
        <w:tc>
          <w:tcPr>
            <w:tcW w:w="3827" w:type="dxa"/>
          </w:tcPr>
          <w:p w14:paraId="24F97697" w14:textId="77777777" w:rsidR="00643F6E" w:rsidRDefault="00BB6F54" w:rsidP="00BC54D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001" w:type="dxa"/>
          </w:tcPr>
          <w:p w14:paraId="11473AE0" w14:textId="77777777" w:rsidR="00643F6E" w:rsidRDefault="00BB6F54" w:rsidP="00BC54D2">
            <w:pPr>
              <w:spacing w:after="0" w:line="240" w:lineRule="auto"/>
              <w:rPr>
                <w:b/>
              </w:rPr>
            </w:pPr>
            <w:r>
              <w:t xml:space="preserve">                                 </w:t>
            </w:r>
            <w:r>
              <w:rPr>
                <w:b/>
              </w:rPr>
              <w:t>HU006</w:t>
            </w:r>
          </w:p>
        </w:tc>
      </w:tr>
      <w:tr w:rsidR="00643F6E" w14:paraId="41776107" w14:textId="77777777" w:rsidTr="00BC54D2">
        <w:tc>
          <w:tcPr>
            <w:tcW w:w="3827" w:type="dxa"/>
          </w:tcPr>
          <w:p w14:paraId="48A9FA26" w14:textId="77777777" w:rsidR="00643F6E" w:rsidRDefault="00BB6F54" w:rsidP="00BC5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001" w:type="dxa"/>
          </w:tcPr>
          <w:p w14:paraId="3BEE5673" w14:textId="77777777" w:rsidR="00643F6E" w:rsidRDefault="00BB6F54" w:rsidP="00BC54D2">
            <w:pPr>
              <w:spacing w:after="0" w:line="240" w:lineRule="auto"/>
            </w:pPr>
            <w:r>
              <w:t>Torneos</w:t>
            </w:r>
          </w:p>
        </w:tc>
      </w:tr>
      <w:tr w:rsidR="00643F6E" w14:paraId="2D212EAF" w14:textId="77777777" w:rsidTr="00BC54D2">
        <w:tc>
          <w:tcPr>
            <w:tcW w:w="3827" w:type="dxa"/>
          </w:tcPr>
          <w:p w14:paraId="1BD22EEC" w14:textId="77777777" w:rsidR="00643F6E" w:rsidRDefault="009B37B4" w:rsidP="00BC54D2">
            <w:pPr>
              <w:spacing w:after="0" w:line="240" w:lineRule="auto"/>
              <w:rPr>
                <w:b/>
              </w:rPr>
            </w:pPr>
          </w:p>
          <w:p w14:paraId="695EE45B" w14:textId="77777777" w:rsidR="00643F6E" w:rsidRDefault="00BB6F54" w:rsidP="00BC5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786B61FA" w14:textId="77777777" w:rsidR="00643F6E" w:rsidRDefault="009B37B4" w:rsidP="00BC54D2">
            <w:pPr>
              <w:spacing w:after="0" w:line="240" w:lineRule="auto"/>
              <w:rPr>
                <w:b/>
              </w:rPr>
            </w:pPr>
          </w:p>
        </w:tc>
        <w:tc>
          <w:tcPr>
            <w:tcW w:w="5001" w:type="dxa"/>
          </w:tcPr>
          <w:p w14:paraId="4A9ABBBD" w14:textId="77777777" w:rsidR="00643F6E" w:rsidRDefault="00BB6F54" w:rsidP="00BC54D2">
            <w:pPr>
              <w:spacing w:after="0" w:line="240" w:lineRule="auto"/>
            </w:pPr>
            <w:r>
              <w:t>Esta sección se usará para que el administrador organice torneos digitando toda la información necesaria para llevarse a cabo.</w:t>
            </w:r>
          </w:p>
        </w:tc>
      </w:tr>
      <w:tr w:rsidR="00643F6E" w14:paraId="0C1EF916" w14:textId="77777777" w:rsidTr="00BC54D2">
        <w:tc>
          <w:tcPr>
            <w:tcW w:w="3827" w:type="dxa"/>
          </w:tcPr>
          <w:p w14:paraId="6D08AE10" w14:textId="77777777" w:rsidR="00643F6E" w:rsidRDefault="00BB6F54" w:rsidP="00BC5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5001" w:type="dxa"/>
          </w:tcPr>
          <w:p w14:paraId="010A8863" w14:textId="77777777" w:rsidR="00643F6E" w:rsidRDefault="00BB6F54" w:rsidP="00BC54D2">
            <w:pPr>
              <w:spacing w:after="0" w:line="240" w:lineRule="auto"/>
            </w:pPr>
            <w:r>
              <w:t>• El administrador podrá digitar un nombre a dicho torneo.</w:t>
            </w:r>
          </w:p>
        </w:tc>
      </w:tr>
      <w:tr w:rsidR="00643F6E" w14:paraId="5DAC6BA3" w14:textId="77777777" w:rsidTr="00BC54D2">
        <w:tc>
          <w:tcPr>
            <w:tcW w:w="3827" w:type="dxa"/>
          </w:tcPr>
          <w:p w14:paraId="1B468089" w14:textId="77777777" w:rsidR="00643F6E" w:rsidRDefault="009B37B4" w:rsidP="00BC54D2">
            <w:pPr>
              <w:spacing w:after="0" w:line="240" w:lineRule="auto"/>
            </w:pPr>
          </w:p>
        </w:tc>
        <w:tc>
          <w:tcPr>
            <w:tcW w:w="5001" w:type="dxa"/>
          </w:tcPr>
          <w:p w14:paraId="7ABDC7F1" w14:textId="77777777" w:rsidR="00643F6E" w:rsidRDefault="00BB6F54" w:rsidP="00BC54D2">
            <w:pPr>
              <w:spacing w:after="0" w:line="240" w:lineRule="auto"/>
            </w:pPr>
            <w:r>
              <w:t>• El administrador tendrá un apartado donde digita la fecha en la cual se llevará cabo.</w:t>
            </w:r>
          </w:p>
        </w:tc>
      </w:tr>
      <w:tr w:rsidR="00643F6E" w14:paraId="3592541F" w14:textId="77777777" w:rsidTr="00BC54D2">
        <w:tc>
          <w:tcPr>
            <w:tcW w:w="3827" w:type="dxa"/>
          </w:tcPr>
          <w:p w14:paraId="3AAA30D8" w14:textId="77777777" w:rsidR="00643F6E" w:rsidRDefault="009B37B4" w:rsidP="00BC54D2">
            <w:pPr>
              <w:spacing w:after="0" w:line="240" w:lineRule="auto"/>
            </w:pPr>
          </w:p>
        </w:tc>
        <w:tc>
          <w:tcPr>
            <w:tcW w:w="5001" w:type="dxa"/>
          </w:tcPr>
          <w:p w14:paraId="2E20A623" w14:textId="77777777" w:rsidR="00643F6E" w:rsidRDefault="00BB6F54" w:rsidP="00BC54D2">
            <w:pPr>
              <w:spacing w:after="0" w:line="240" w:lineRule="auto"/>
            </w:pPr>
            <w:r>
              <w:t>•El administrador podrá digitar una descripción para el torneo.</w:t>
            </w:r>
          </w:p>
        </w:tc>
      </w:tr>
      <w:tr w:rsidR="00643F6E" w14:paraId="45DD1A7E" w14:textId="77777777" w:rsidTr="00BC54D2">
        <w:tc>
          <w:tcPr>
            <w:tcW w:w="3827" w:type="dxa"/>
          </w:tcPr>
          <w:p w14:paraId="49B20712" w14:textId="77777777" w:rsidR="00643F6E" w:rsidRDefault="009B37B4" w:rsidP="00BC54D2">
            <w:pPr>
              <w:spacing w:after="0" w:line="240" w:lineRule="auto"/>
            </w:pPr>
          </w:p>
        </w:tc>
        <w:tc>
          <w:tcPr>
            <w:tcW w:w="5001" w:type="dxa"/>
          </w:tcPr>
          <w:p w14:paraId="4DC62743" w14:textId="77777777" w:rsidR="00643F6E" w:rsidRDefault="00BB6F54" w:rsidP="00BC54D2">
            <w:pPr>
              <w:spacing w:after="0" w:line="240" w:lineRule="auto"/>
            </w:pPr>
            <w:r>
              <w:t>•El administrador podrá digitar un lugar en donde se llevará a cabo.</w:t>
            </w:r>
          </w:p>
        </w:tc>
      </w:tr>
      <w:tr w:rsidR="00643F6E" w14:paraId="0447C61F" w14:textId="77777777" w:rsidTr="00BC54D2">
        <w:tc>
          <w:tcPr>
            <w:tcW w:w="3827" w:type="dxa"/>
          </w:tcPr>
          <w:p w14:paraId="4E4E35DB" w14:textId="77777777" w:rsidR="00643F6E" w:rsidRDefault="009B37B4" w:rsidP="00BC54D2">
            <w:pPr>
              <w:spacing w:after="0" w:line="240" w:lineRule="auto"/>
            </w:pPr>
          </w:p>
        </w:tc>
        <w:tc>
          <w:tcPr>
            <w:tcW w:w="5001" w:type="dxa"/>
          </w:tcPr>
          <w:p w14:paraId="2974E37C" w14:textId="77777777" w:rsidR="00643F6E" w:rsidRDefault="00BB6F54" w:rsidP="00BC54D2">
            <w:pPr>
              <w:spacing w:after="0" w:line="240" w:lineRule="auto"/>
            </w:pPr>
            <w:r>
              <w:t>•Todos los titulares recibirán un anuncio a modo de notificación de la información del torneo proporcionada por e administrador.</w:t>
            </w:r>
          </w:p>
        </w:tc>
      </w:tr>
      <w:tr w:rsidR="00643F6E" w14:paraId="3EE23B10" w14:textId="77777777" w:rsidTr="00BC54D2">
        <w:tc>
          <w:tcPr>
            <w:tcW w:w="3827" w:type="dxa"/>
          </w:tcPr>
          <w:p w14:paraId="50883DF8" w14:textId="0FF08532" w:rsidR="00643F6E" w:rsidRDefault="00807B5E" w:rsidP="00BC5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RQF</w:t>
            </w:r>
          </w:p>
        </w:tc>
        <w:tc>
          <w:tcPr>
            <w:tcW w:w="5001" w:type="dxa"/>
          </w:tcPr>
          <w:p w14:paraId="7FCC61D2" w14:textId="0BCE656B" w:rsidR="00170916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Permitir al administrador crear torneos con nombre, fecha, descripción y lugar.</w:t>
            </w:r>
          </w:p>
          <w:p w14:paraId="5ED1BC62" w14:textId="0D68E2B8" w:rsidR="00170916" w:rsidRDefault="00170916" w:rsidP="00170916">
            <w:pPr>
              <w:pStyle w:val="NormalWeb"/>
            </w:pPr>
            <w:r>
              <w:rPr>
                <w:rFonts w:hAnsi="Symbol"/>
              </w:rPr>
              <w:lastRenderedPageBreak/>
              <w:t></w:t>
            </w:r>
            <w:r>
              <w:t xml:space="preserve"> Gestionar la información de los torneos.</w:t>
            </w:r>
          </w:p>
          <w:p w14:paraId="15BE4177" w14:textId="229D739C" w:rsidR="00643F6E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Notificar a titulares sobre los torneos creados.</w:t>
            </w:r>
          </w:p>
        </w:tc>
      </w:tr>
      <w:tr w:rsidR="00170916" w14:paraId="5F0D1E8E" w14:textId="77777777" w:rsidTr="00BC54D2">
        <w:tc>
          <w:tcPr>
            <w:tcW w:w="3827" w:type="dxa"/>
          </w:tcPr>
          <w:p w14:paraId="68507AFD" w14:textId="2B14FD73" w:rsidR="00170916" w:rsidRDefault="00170916" w:rsidP="00BC5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RQNF</w:t>
            </w:r>
          </w:p>
        </w:tc>
        <w:tc>
          <w:tcPr>
            <w:tcW w:w="5001" w:type="dxa"/>
          </w:tcPr>
          <w:p w14:paraId="2FAF04E7" w14:textId="5B076948" w:rsidR="00170916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Textoennegrita"/>
              </w:rPr>
              <w:t>Confiabilidad:</w:t>
            </w:r>
            <w:r>
              <w:t xml:space="preserve"> la información de torneos debe almacenarse sin errores.</w:t>
            </w:r>
          </w:p>
          <w:p w14:paraId="685BCCCF" w14:textId="518E4C06" w:rsidR="00170916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Textoennegrita"/>
              </w:rPr>
              <w:t>Seguridad:</w:t>
            </w:r>
            <w:r>
              <w:t xml:space="preserve"> solo administradores autorizados pueden crearlos.</w:t>
            </w:r>
          </w:p>
          <w:p w14:paraId="24CD1890" w14:textId="4A9F04F7" w:rsidR="00170916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Textoennegrita"/>
              </w:rPr>
              <w:t>Disponibilidad:</w:t>
            </w:r>
            <w:r>
              <w:t xml:space="preserve"> acceso constante a la información de torneos.</w:t>
            </w:r>
          </w:p>
          <w:p w14:paraId="728B24BB" w14:textId="26FF62C3" w:rsidR="00170916" w:rsidRPr="00170916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Textoennegrita"/>
              </w:rPr>
              <w:t>Usabilidad:</w:t>
            </w:r>
            <w:r>
              <w:t xml:space="preserve"> formulario intuitivo para ingresar datos del torneo.</w:t>
            </w:r>
          </w:p>
        </w:tc>
      </w:tr>
    </w:tbl>
    <w:p w14:paraId="08009D92" w14:textId="77777777" w:rsidR="00643F6E" w:rsidRDefault="009B37B4"/>
    <w:p w14:paraId="1AA9ABD4" w14:textId="77777777" w:rsidR="005B7B40" w:rsidRDefault="009B37B4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5001"/>
      </w:tblGrid>
      <w:tr w:rsidR="005B7B40" w14:paraId="584845E8" w14:textId="77777777">
        <w:tc>
          <w:tcPr>
            <w:tcW w:w="3827" w:type="dxa"/>
          </w:tcPr>
          <w:p w14:paraId="7A31A9EC" w14:textId="77777777" w:rsidR="005B7B40" w:rsidRDefault="00BB6F5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001" w:type="dxa"/>
          </w:tcPr>
          <w:p w14:paraId="5E50AEA1" w14:textId="79CE987F" w:rsidR="005B7B40" w:rsidRDefault="00BB6F54">
            <w:pPr>
              <w:spacing w:after="0" w:line="240" w:lineRule="auto"/>
              <w:rPr>
                <w:b/>
              </w:rPr>
            </w:pPr>
            <w:r>
              <w:t xml:space="preserve">                                 </w:t>
            </w:r>
            <w:r>
              <w:rPr>
                <w:b/>
              </w:rPr>
              <w:t>HU00</w:t>
            </w:r>
            <w:r w:rsidR="001D49CA">
              <w:rPr>
                <w:b/>
              </w:rPr>
              <w:t>4</w:t>
            </w:r>
          </w:p>
        </w:tc>
      </w:tr>
      <w:tr w:rsidR="005B7B40" w14:paraId="706E07A3" w14:textId="77777777">
        <w:tc>
          <w:tcPr>
            <w:tcW w:w="3827" w:type="dxa"/>
          </w:tcPr>
          <w:p w14:paraId="67AEB2F1" w14:textId="77777777" w:rsidR="005B7B40" w:rsidRDefault="00BB6F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001" w:type="dxa"/>
          </w:tcPr>
          <w:p w14:paraId="3413A357" w14:textId="77777777" w:rsidR="005B7B40" w:rsidRDefault="00BB6F54">
            <w:pPr>
              <w:spacing w:after="0" w:line="240" w:lineRule="auto"/>
            </w:pPr>
            <w:r>
              <w:t>Catálogo</w:t>
            </w:r>
          </w:p>
        </w:tc>
      </w:tr>
      <w:tr w:rsidR="005B7B40" w14:paraId="413ADF4E" w14:textId="77777777">
        <w:tc>
          <w:tcPr>
            <w:tcW w:w="3827" w:type="dxa"/>
          </w:tcPr>
          <w:p w14:paraId="4827D98C" w14:textId="77777777" w:rsidR="005B7B40" w:rsidRDefault="009B37B4">
            <w:pPr>
              <w:spacing w:after="0" w:line="240" w:lineRule="auto"/>
              <w:rPr>
                <w:b/>
              </w:rPr>
            </w:pPr>
          </w:p>
          <w:p w14:paraId="3BD1A7E7" w14:textId="77777777" w:rsidR="005B7B40" w:rsidRDefault="00BB6F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75230CCD" w14:textId="77777777" w:rsidR="005B7B40" w:rsidRDefault="009B37B4">
            <w:pPr>
              <w:spacing w:after="0" w:line="240" w:lineRule="auto"/>
              <w:rPr>
                <w:b/>
              </w:rPr>
            </w:pPr>
          </w:p>
        </w:tc>
        <w:tc>
          <w:tcPr>
            <w:tcW w:w="5001" w:type="dxa"/>
          </w:tcPr>
          <w:p w14:paraId="5CAF040A" w14:textId="77777777" w:rsidR="005B7B40" w:rsidRDefault="00BB6F54">
            <w:pPr>
              <w:spacing w:after="0" w:line="240" w:lineRule="auto"/>
            </w:pPr>
            <w:r>
              <w:t>Esta sección se usará para que el administrador pueda publicar una vista previa con su descripción de sus productos para que los usuarios pueda visualizarlos y contactar al administrados vía WhatsApp para el proceso de compra.</w:t>
            </w:r>
          </w:p>
        </w:tc>
      </w:tr>
      <w:tr w:rsidR="005B7B40" w14:paraId="24875739" w14:textId="77777777">
        <w:tc>
          <w:tcPr>
            <w:tcW w:w="3827" w:type="dxa"/>
          </w:tcPr>
          <w:p w14:paraId="0A958DDA" w14:textId="77777777" w:rsidR="005B7B40" w:rsidRDefault="00BB6F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5001" w:type="dxa"/>
          </w:tcPr>
          <w:p w14:paraId="266FA7DC" w14:textId="77777777" w:rsidR="005B7B40" w:rsidRDefault="00BB6F54">
            <w:pPr>
              <w:spacing w:after="0" w:line="240" w:lineRule="auto"/>
            </w:pPr>
            <w:r>
              <w:t>• El administrador podrá subir una imagen personalizada de su producto.</w:t>
            </w:r>
          </w:p>
        </w:tc>
      </w:tr>
      <w:tr w:rsidR="005B7B40" w14:paraId="6AAB0DD2" w14:textId="77777777">
        <w:tc>
          <w:tcPr>
            <w:tcW w:w="3827" w:type="dxa"/>
          </w:tcPr>
          <w:p w14:paraId="7729F74D" w14:textId="77777777" w:rsidR="005B7B40" w:rsidRDefault="009B37B4">
            <w:pPr>
              <w:spacing w:after="0" w:line="240" w:lineRule="auto"/>
            </w:pPr>
          </w:p>
        </w:tc>
        <w:tc>
          <w:tcPr>
            <w:tcW w:w="5001" w:type="dxa"/>
          </w:tcPr>
          <w:p w14:paraId="20013DC2" w14:textId="77777777" w:rsidR="005B7B40" w:rsidRDefault="00BB6F54">
            <w:pPr>
              <w:spacing w:after="0" w:line="240" w:lineRule="auto"/>
            </w:pPr>
            <w:r>
              <w:t>• El administrador tendrá un cuadro donde digitar una breve descripción del producto.</w:t>
            </w:r>
          </w:p>
        </w:tc>
      </w:tr>
      <w:tr w:rsidR="005B7B40" w14:paraId="281F99E8" w14:textId="77777777">
        <w:tc>
          <w:tcPr>
            <w:tcW w:w="3827" w:type="dxa"/>
          </w:tcPr>
          <w:p w14:paraId="3F3E2308" w14:textId="77777777" w:rsidR="005B7B40" w:rsidRDefault="009B37B4">
            <w:pPr>
              <w:spacing w:after="0" w:line="240" w:lineRule="auto"/>
            </w:pPr>
          </w:p>
        </w:tc>
        <w:tc>
          <w:tcPr>
            <w:tcW w:w="5001" w:type="dxa"/>
          </w:tcPr>
          <w:p w14:paraId="4DD2B968" w14:textId="77777777" w:rsidR="005B7B40" w:rsidRDefault="00BB6F54">
            <w:pPr>
              <w:spacing w:after="0" w:line="240" w:lineRule="auto"/>
            </w:pPr>
            <w:r>
              <w:t>•El administrador tendrá un cuadro donde podrá asignarle un precio.</w:t>
            </w:r>
          </w:p>
        </w:tc>
      </w:tr>
      <w:tr w:rsidR="00A44D52" w14:paraId="22D3DDB6" w14:textId="77777777">
        <w:tc>
          <w:tcPr>
            <w:tcW w:w="3827" w:type="dxa"/>
          </w:tcPr>
          <w:p w14:paraId="5F602BED" w14:textId="77777777" w:rsidR="00A44D52" w:rsidRDefault="009B37B4">
            <w:pPr>
              <w:spacing w:after="0" w:line="240" w:lineRule="auto"/>
            </w:pPr>
          </w:p>
        </w:tc>
        <w:tc>
          <w:tcPr>
            <w:tcW w:w="5001" w:type="dxa"/>
          </w:tcPr>
          <w:p w14:paraId="07820A5A" w14:textId="77777777" w:rsidR="00A44D52" w:rsidRDefault="00BB6F54">
            <w:pPr>
              <w:spacing w:after="0" w:line="240" w:lineRule="auto"/>
            </w:pPr>
            <w:r>
              <w:t>•El administrador podrá gestionar sus productos publicados a todo momento, para agregar o quitar productos.</w:t>
            </w:r>
          </w:p>
        </w:tc>
      </w:tr>
      <w:tr w:rsidR="00872EBC" w14:paraId="46AEF5AF" w14:textId="77777777">
        <w:tc>
          <w:tcPr>
            <w:tcW w:w="3827" w:type="dxa"/>
          </w:tcPr>
          <w:p w14:paraId="34ED5FBE" w14:textId="77777777" w:rsidR="00872EBC" w:rsidRDefault="009B37B4">
            <w:pPr>
              <w:spacing w:after="0" w:line="240" w:lineRule="auto"/>
            </w:pPr>
          </w:p>
        </w:tc>
        <w:tc>
          <w:tcPr>
            <w:tcW w:w="5001" w:type="dxa"/>
          </w:tcPr>
          <w:p w14:paraId="117EC096" w14:textId="77777777" w:rsidR="00872EBC" w:rsidRDefault="00BB6F54">
            <w:pPr>
              <w:spacing w:after="0" w:line="240" w:lineRule="auto"/>
            </w:pPr>
            <w:r>
              <w:t>•El usuario podrá visualizar el catálogo publicado por el administrador.</w:t>
            </w:r>
          </w:p>
        </w:tc>
      </w:tr>
      <w:tr w:rsidR="005B7B40" w14:paraId="789DE653" w14:textId="77777777">
        <w:tc>
          <w:tcPr>
            <w:tcW w:w="3827" w:type="dxa"/>
          </w:tcPr>
          <w:p w14:paraId="41142772" w14:textId="629AAB35" w:rsidR="005B7B40" w:rsidRDefault="001709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RQF</w:t>
            </w:r>
          </w:p>
        </w:tc>
        <w:tc>
          <w:tcPr>
            <w:tcW w:w="5001" w:type="dxa"/>
          </w:tcPr>
          <w:p w14:paraId="71C3A47D" w14:textId="684D1A92" w:rsidR="00170916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Permitir al administrador publicar productos con imagen, descripción y precio.</w:t>
            </w:r>
          </w:p>
          <w:p w14:paraId="798A4199" w14:textId="020DD911" w:rsidR="00170916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Gestionar productos (agregar/quitar).</w:t>
            </w:r>
          </w:p>
          <w:p w14:paraId="480383E4" w14:textId="0F2E660E" w:rsidR="00170916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Permitir a usuarios visualizar el catálogo.</w:t>
            </w:r>
          </w:p>
          <w:p w14:paraId="3D3A1755" w14:textId="113090C4" w:rsidR="005B7B40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Habilitar contacto vía WhatsApp.</w:t>
            </w:r>
          </w:p>
        </w:tc>
      </w:tr>
      <w:tr w:rsidR="00170916" w14:paraId="32BDF583" w14:textId="77777777">
        <w:tc>
          <w:tcPr>
            <w:tcW w:w="3827" w:type="dxa"/>
          </w:tcPr>
          <w:p w14:paraId="79755340" w14:textId="0C687A11" w:rsidR="00170916" w:rsidRDefault="001709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RQNF</w:t>
            </w:r>
          </w:p>
        </w:tc>
        <w:tc>
          <w:tcPr>
            <w:tcW w:w="5001" w:type="dxa"/>
          </w:tcPr>
          <w:p w14:paraId="51C786A6" w14:textId="52A62763" w:rsidR="00170916" w:rsidRPr="00170916" w:rsidRDefault="00170916" w:rsidP="00170916">
            <w:pPr>
              <w:pStyle w:val="NormalWeb"/>
              <w:rPr>
                <w:sz w:val="22"/>
                <w:szCs w:val="22"/>
              </w:rPr>
            </w:pPr>
            <w:r w:rsidRPr="00170916">
              <w:rPr>
                <w:rFonts w:hAnsi="Symbol"/>
                <w:sz w:val="22"/>
                <w:szCs w:val="22"/>
              </w:rPr>
              <w:t></w:t>
            </w:r>
            <w:r w:rsidRPr="00170916">
              <w:rPr>
                <w:sz w:val="22"/>
                <w:szCs w:val="22"/>
              </w:rPr>
              <w:t xml:space="preserve"> </w:t>
            </w:r>
            <w:r w:rsidRPr="00170916">
              <w:rPr>
                <w:rStyle w:val="Textoennegrita"/>
                <w:sz w:val="22"/>
                <w:szCs w:val="22"/>
              </w:rPr>
              <w:t>Usabilidad:</w:t>
            </w:r>
            <w:r w:rsidRPr="00170916">
              <w:rPr>
                <w:sz w:val="22"/>
                <w:szCs w:val="22"/>
              </w:rPr>
              <w:t xml:space="preserve"> catálogo visualmente claro y navegable.</w:t>
            </w:r>
          </w:p>
          <w:p w14:paraId="6E857840" w14:textId="20AAC722" w:rsidR="00170916" w:rsidRPr="00170916" w:rsidRDefault="00170916" w:rsidP="00170916">
            <w:pPr>
              <w:pStyle w:val="NormalWeb"/>
              <w:rPr>
                <w:sz w:val="22"/>
                <w:szCs w:val="22"/>
              </w:rPr>
            </w:pPr>
            <w:r w:rsidRPr="00170916">
              <w:rPr>
                <w:rFonts w:hAnsi="Symbol"/>
                <w:sz w:val="22"/>
                <w:szCs w:val="22"/>
              </w:rPr>
              <w:lastRenderedPageBreak/>
              <w:t></w:t>
            </w:r>
            <w:r w:rsidRPr="00170916">
              <w:rPr>
                <w:sz w:val="22"/>
                <w:szCs w:val="22"/>
              </w:rPr>
              <w:t xml:space="preserve"> </w:t>
            </w:r>
            <w:r w:rsidRPr="00170916">
              <w:rPr>
                <w:rStyle w:val="Textoennegrita"/>
                <w:sz w:val="22"/>
                <w:szCs w:val="22"/>
              </w:rPr>
              <w:t>Rendimiento:</w:t>
            </w:r>
            <w:r w:rsidRPr="00170916">
              <w:rPr>
                <w:sz w:val="22"/>
                <w:szCs w:val="22"/>
              </w:rPr>
              <w:t xml:space="preserve"> carga rápida de imágenes y productos.</w:t>
            </w:r>
          </w:p>
          <w:p w14:paraId="11632950" w14:textId="16178DE2" w:rsidR="00170916" w:rsidRPr="00170916" w:rsidRDefault="00170916" w:rsidP="00170916">
            <w:pPr>
              <w:pStyle w:val="NormalWeb"/>
              <w:rPr>
                <w:sz w:val="22"/>
                <w:szCs w:val="22"/>
              </w:rPr>
            </w:pPr>
            <w:r w:rsidRPr="00170916">
              <w:rPr>
                <w:rFonts w:hAnsi="Symbol"/>
                <w:sz w:val="22"/>
                <w:szCs w:val="22"/>
              </w:rPr>
              <w:t></w:t>
            </w:r>
            <w:r w:rsidRPr="00170916">
              <w:rPr>
                <w:sz w:val="22"/>
                <w:szCs w:val="22"/>
              </w:rPr>
              <w:t xml:space="preserve"> </w:t>
            </w:r>
            <w:r w:rsidRPr="00170916">
              <w:rPr>
                <w:rStyle w:val="Textoennegrita"/>
                <w:sz w:val="22"/>
                <w:szCs w:val="22"/>
              </w:rPr>
              <w:t>Disponibilidad:</w:t>
            </w:r>
            <w:r w:rsidRPr="00170916">
              <w:rPr>
                <w:sz w:val="22"/>
                <w:szCs w:val="22"/>
              </w:rPr>
              <w:t xml:space="preserve"> catálogo accesible en todo momento.</w:t>
            </w:r>
          </w:p>
          <w:p w14:paraId="2507AE7F" w14:textId="20C73A62" w:rsidR="00170916" w:rsidRPr="00170916" w:rsidRDefault="00170916" w:rsidP="00170916">
            <w:pPr>
              <w:pStyle w:val="NormalWeb"/>
            </w:pPr>
            <w:r w:rsidRPr="00170916">
              <w:rPr>
                <w:rFonts w:hAnsi="Symbol"/>
                <w:sz w:val="22"/>
                <w:szCs w:val="22"/>
              </w:rPr>
              <w:t></w:t>
            </w:r>
            <w:r w:rsidRPr="00170916">
              <w:rPr>
                <w:sz w:val="22"/>
                <w:szCs w:val="22"/>
              </w:rPr>
              <w:t xml:space="preserve"> </w:t>
            </w:r>
            <w:r w:rsidRPr="00170916">
              <w:rPr>
                <w:rStyle w:val="Textoennegrita"/>
                <w:sz w:val="22"/>
                <w:szCs w:val="22"/>
              </w:rPr>
              <w:t>Mantenibilidad:</w:t>
            </w:r>
            <w:r w:rsidRPr="00170916">
              <w:rPr>
                <w:sz w:val="22"/>
                <w:szCs w:val="22"/>
              </w:rPr>
              <w:t xml:space="preserve"> posibilidad de actualizar productos fácilmente.</w:t>
            </w:r>
          </w:p>
        </w:tc>
      </w:tr>
    </w:tbl>
    <w:p w14:paraId="5C9A052C" w14:textId="77777777" w:rsidR="005B7B40" w:rsidRDefault="009B37B4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5001"/>
      </w:tblGrid>
      <w:tr w:rsidR="00643F6E" w14:paraId="6594A19C" w14:textId="77777777" w:rsidTr="00BC54D2">
        <w:tc>
          <w:tcPr>
            <w:tcW w:w="3827" w:type="dxa"/>
          </w:tcPr>
          <w:p w14:paraId="1BC54F1D" w14:textId="77777777" w:rsidR="00643F6E" w:rsidRDefault="00BB6F54" w:rsidP="00BC54D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001" w:type="dxa"/>
          </w:tcPr>
          <w:p w14:paraId="7B78D51D" w14:textId="4515A0E9" w:rsidR="00643F6E" w:rsidRDefault="00BB6F54" w:rsidP="00BC54D2">
            <w:pPr>
              <w:spacing w:after="0" w:line="240" w:lineRule="auto"/>
              <w:rPr>
                <w:b/>
              </w:rPr>
            </w:pPr>
            <w:r>
              <w:t xml:space="preserve">                                 </w:t>
            </w:r>
            <w:r>
              <w:rPr>
                <w:b/>
              </w:rPr>
              <w:t>HU00</w:t>
            </w:r>
            <w:r w:rsidR="001D49CA">
              <w:rPr>
                <w:b/>
              </w:rPr>
              <w:t>5</w:t>
            </w:r>
          </w:p>
        </w:tc>
      </w:tr>
      <w:tr w:rsidR="00643F6E" w14:paraId="3E410CE4" w14:textId="77777777" w:rsidTr="00BC54D2">
        <w:tc>
          <w:tcPr>
            <w:tcW w:w="3827" w:type="dxa"/>
          </w:tcPr>
          <w:p w14:paraId="1208C30E" w14:textId="77777777" w:rsidR="00643F6E" w:rsidRDefault="00BB6F54" w:rsidP="00BC5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001" w:type="dxa"/>
          </w:tcPr>
          <w:p w14:paraId="752F9A58" w14:textId="77777777" w:rsidR="00643F6E" w:rsidRDefault="00BB6F54" w:rsidP="00BC54D2">
            <w:pPr>
              <w:spacing w:after="0" w:line="240" w:lineRule="auto"/>
            </w:pPr>
            <w:r>
              <w:t>Álbum</w:t>
            </w:r>
          </w:p>
        </w:tc>
      </w:tr>
      <w:tr w:rsidR="00643F6E" w14:paraId="6FD785AD" w14:textId="77777777" w:rsidTr="00BC54D2">
        <w:tc>
          <w:tcPr>
            <w:tcW w:w="3827" w:type="dxa"/>
          </w:tcPr>
          <w:p w14:paraId="60986875" w14:textId="77777777" w:rsidR="00643F6E" w:rsidRDefault="009B37B4" w:rsidP="00BC54D2">
            <w:pPr>
              <w:spacing w:after="0" w:line="240" w:lineRule="auto"/>
              <w:rPr>
                <w:b/>
              </w:rPr>
            </w:pPr>
          </w:p>
          <w:p w14:paraId="51EC4458" w14:textId="77777777" w:rsidR="00643F6E" w:rsidRDefault="00BB6F54" w:rsidP="00BC5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7006B6C3" w14:textId="77777777" w:rsidR="00643F6E" w:rsidRDefault="009B37B4" w:rsidP="00BC54D2">
            <w:pPr>
              <w:spacing w:after="0" w:line="240" w:lineRule="auto"/>
              <w:rPr>
                <w:b/>
              </w:rPr>
            </w:pPr>
          </w:p>
        </w:tc>
        <w:tc>
          <w:tcPr>
            <w:tcW w:w="5001" w:type="dxa"/>
          </w:tcPr>
          <w:p w14:paraId="4C9E4C07" w14:textId="77777777" w:rsidR="00643F6E" w:rsidRDefault="00BB6F54" w:rsidP="00BC54D2">
            <w:pPr>
              <w:spacing w:after="0" w:line="240" w:lineRule="auto"/>
            </w:pPr>
            <w:r>
              <w:t>Esta sección se usará para que el administrador pueda publicar fotos a modo de recuerdo para ser visualizadas por los usuarios.</w:t>
            </w:r>
          </w:p>
        </w:tc>
      </w:tr>
      <w:tr w:rsidR="00643F6E" w14:paraId="0328E02E" w14:textId="77777777" w:rsidTr="00BC54D2">
        <w:tc>
          <w:tcPr>
            <w:tcW w:w="3827" w:type="dxa"/>
          </w:tcPr>
          <w:p w14:paraId="3A303595" w14:textId="77777777" w:rsidR="00643F6E" w:rsidRDefault="00BB6F54" w:rsidP="00BC5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5001" w:type="dxa"/>
          </w:tcPr>
          <w:p w14:paraId="66847928" w14:textId="77777777" w:rsidR="00643F6E" w:rsidRDefault="00BB6F54" w:rsidP="00BC54D2">
            <w:pPr>
              <w:spacing w:after="0" w:line="240" w:lineRule="auto"/>
            </w:pPr>
            <w:r>
              <w:t>• El administrador podrá crear álbumes a su gusto.</w:t>
            </w:r>
          </w:p>
        </w:tc>
      </w:tr>
      <w:tr w:rsidR="00643F6E" w14:paraId="3B8B305B" w14:textId="77777777" w:rsidTr="00BC54D2">
        <w:tc>
          <w:tcPr>
            <w:tcW w:w="3827" w:type="dxa"/>
          </w:tcPr>
          <w:p w14:paraId="522D06B9" w14:textId="77777777" w:rsidR="00643F6E" w:rsidRDefault="009B37B4" w:rsidP="00BC54D2">
            <w:pPr>
              <w:spacing w:after="0" w:line="240" w:lineRule="auto"/>
            </w:pPr>
          </w:p>
        </w:tc>
        <w:tc>
          <w:tcPr>
            <w:tcW w:w="5001" w:type="dxa"/>
          </w:tcPr>
          <w:p w14:paraId="2467C206" w14:textId="77777777" w:rsidR="00643F6E" w:rsidRDefault="00BB6F54" w:rsidP="00BC54D2">
            <w:pPr>
              <w:spacing w:after="0" w:line="240" w:lineRule="auto"/>
            </w:pPr>
            <w:r>
              <w:t>• El administrador tendrá un recuadro donde subir sus imágenes.</w:t>
            </w:r>
          </w:p>
        </w:tc>
      </w:tr>
      <w:tr w:rsidR="00643F6E" w14:paraId="29E3DB8B" w14:textId="77777777" w:rsidTr="00BC54D2">
        <w:tc>
          <w:tcPr>
            <w:tcW w:w="3827" w:type="dxa"/>
          </w:tcPr>
          <w:p w14:paraId="65CAD42B" w14:textId="77777777" w:rsidR="00643F6E" w:rsidRDefault="009B37B4" w:rsidP="00BC54D2">
            <w:pPr>
              <w:spacing w:after="0" w:line="240" w:lineRule="auto"/>
            </w:pPr>
          </w:p>
        </w:tc>
        <w:tc>
          <w:tcPr>
            <w:tcW w:w="5001" w:type="dxa"/>
          </w:tcPr>
          <w:p w14:paraId="313A6FE8" w14:textId="77777777" w:rsidR="00643F6E" w:rsidRDefault="00BB6F54" w:rsidP="00BC54D2">
            <w:pPr>
              <w:spacing w:after="0" w:line="240" w:lineRule="auto"/>
            </w:pPr>
            <w:r>
              <w:t>•El administrador podrá digitar una descripción y título antes de publicarla si lo desea.</w:t>
            </w:r>
          </w:p>
        </w:tc>
      </w:tr>
      <w:tr w:rsidR="00643F6E" w14:paraId="36B3EECF" w14:textId="77777777" w:rsidTr="00BC54D2">
        <w:tc>
          <w:tcPr>
            <w:tcW w:w="3827" w:type="dxa"/>
          </w:tcPr>
          <w:p w14:paraId="256A292E" w14:textId="77777777" w:rsidR="00643F6E" w:rsidRDefault="009B37B4" w:rsidP="00BC54D2">
            <w:pPr>
              <w:spacing w:after="0" w:line="240" w:lineRule="auto"/>
            </w:pPr>
          </w:p>
        </w:tc>
        <w:tc>
          <w:tcPr>
            <w:tcW w:w="5001" w:type="dxa"/>
          </w:tcPr>
          <w:p w14:paraId="74BAA0B3" w14:textId="77777777" w:rsidR="00643F6E" w:rsidRDefault="00BB6F54" w:rsidP="00BC54D2">
            <w:pPr>
              <w:spacing w:after="0" w:line="240" w:lineRule="auto"/>
            </w:pPr>
            <w:r>
              <w:t>•Los usuarios usarán este apartado para visualizar las fotos publicadas por el administrador.</w:t>
            </w:r>
          </w:p>
        </w:tc>
      </w:tr>
      <w:tr w:rsidR="00643F6E" w14:paraId="78C197C9" w14:textId="77777777" w:rsidTr="00BC54D2">
        <w:tc>
          <w:tcPr>
            <w:tcW w:w="3827" w:type="dxa"/>
          </w:tcPr>
          <w:p w14:paraId="2FDD57BD" w14:textId="11C25F66" w:rsidR="00643F6E" w:rsidRDefault="00170916" w:rsidP="00BC5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RQF</w:t>
            </w:r>
          </w:p>
        </w:tc>
        <w:tc>
          <w:tcPr>
            <w:tcW w:w="5001" w:type="dxa"/>
          </w:tcPr>
          <w:p w14:paraId="6840069F" w14:textId="3AB9EBA2" w:rsidR="00170916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Permitir al administrador crear álbumes y subir imágenes.</w:t>
            </w:r>
          </w:p>
          <w:p w14:paraId="7B4AE590" w14:textId="18136297" w:rsidR="00170916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Añadir título y descripción opcional a las fotos.</w:t>
            </w:r>
          </w:p>
          <w:p w14:paraId="597BADA6" w14:textId="6F2275F0" w:rsidR="00643F6E" w:rsidRDefault="00170916" w:rsidP="0017091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Permitir a usuarios visualizar álbumes publicados.</w:t>
            </w:r>
          </w:p>
        </w:tc>
      </w:tr>
      <w:tr w:rsidR="00170916" w14:paraId="2AE89D11" w14:textId="77777777" w:rsidTr="00BC54D2">
        <w:tc>
          <w:tcPr>
            <w:tcW w:w="3827" w:type="dxa"/>
          </w:tcPr>
          <w:p w14:paraId="335503F6" w14:textId="1FE86B11" w:rsidR="00170916" w:rsidRDefault="00170916" w:rsidP="00BC54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RQNF</w:t>
            </w:r>
          </w:p>
        </w:tc>
        <w:tc>
          <w:tcPr>
            <w:tcW w:w="5001" w:type="dxa"/>
          </w:tcPr>
          <w:p w14:paraId="58DB4837" w14:textId="77777777" w:rsidR="00170916" w:rsidRPr="00170916" w:rsidRDefault="00170916" w:rsidP="001709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70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Usabilidad:</w:t>
            </w:r>
            <w:r w:rsidRPr="001709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interfaz sencilla para subir y ver fotos.</w:t>
            </w:r>
          </w:p>
          <w:p w14:paraId="6F6E39BF" w14:textId="77777777" w:rsidR="00170916" w:rsidRPr="00170916" w:rsidRDefault="00170916" w:rsidP="001709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70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Rendimiento:</w:t>
            </w:r>
            <w:r w:rsidRPr="001709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tiempo de carga rápido de imágenes.</w:t>
            </w:r>
          </w:p>
          <w:p w14:paraId="72AA576F" w14:textId="77777777" w:rsidR="00170916" w:rsidRPr="00170916" w:rsidRDefault="00170916" w:rsidP="001709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70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Compatibilidad:</w:t>
            </w:r>
            <w:r w:rsidRPr="001709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soporte para diferentes formatos de imagen.</w:t>
            </w:r>
          </w:p>
          <w:p w14:paraId="5F85CBCF" w14:textId="4B4B3A47" w:rsidR="00170916" w:rsidRPr="00170916" w:rsidRDefault="00170916" w:rsidP="001709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70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Disponibilidad:</w:t>
            </w:r>
            <w:r w:rsidRPr="001709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álbum accesible siempre para los usuarios.</w:t>
            </w:r>
          </w:p>
        </w:tc>
      </w:tr>
    </w:tbl>
    <w:p w14:paraId="35E8FC19" w14:textId="1E71C1AA" w:rsidR="00643F6E" w:rsidRDefault="009B37B4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5001"/>
      </w:tblGrid>
      <w:tr w:rsidR="001D49CA" w14:paraId="7BE0154B" w14:textId="77777777" w:rsidTr="009B5946">
        <w:tc>
          <w:tcPr>
            <w:tcW w:w="3827" w:type="dxa"/>
          </w:tcPr>
          <w:p w14:paraId="0691D8E7" w14:textId="77777777" w:rsidR="001D49CA" w:rsidRDefault="001D49CA" w:rsidP="009B594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5001" w:type="dxa"/>
          </w:tcPr>
          <w:p w14:paraId="243AB936" w14:textId="59EB0957" w:rsidR="001D49CA" w:rsidRDefault="001D49CA" w:rsidP="009B5946">
            <w:pPr>
              <w:spacing w:after="0" w:line="240" w:lineRule="auto"/>
              <w:rPr>
                <w:b/>
              </w:rPr>
            </w:pPr>
            <w:r>
              <w:t xml:space="preserve">                                 </w:t>
            </w:r>
            <w:r>
              <w:rPr>
                <w:b/>
              </w:rPr>
              <w:t>HU00</w:t>
            </w:r>
            <w:r w:rsidR="00973356">
              <w:rPr>
                <w:b/>
              </w:rPr>
              <w:t>6</w:t>
            </w:r>
          </w:p>
        </w:tc>
      </w:tr>
      <w:tr w:rsidR="001D49CA" w14:paraId="1AC78553" w14:textId="77777777" w:rsidTr="009B5946">
        <w:tc>
          <w:tcPr>
            <w:tcW w:w="3827" w:type="dxa"/>
          </w:tcPr>
          <w:p w14:paraId="5E9DE5CA" w14:textId="77777777" w:rsidR="001D49CA" w:rsidRDefault="001D49CA" w:rsidP="009B59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001" w:type="dxa"/>
          </w:tcPr>
          <w:p w14:paraId="6A8566D9" w14:textId="18B9C200" w:rsidR="001D49CA" w:rsidRDefault="00973356" w:rsidP="009B5946">
            <w:pPr>
              <w:spacing w:after="0" w:line="240" w:lineRule="auto"/>
            </w:pP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</w:p>
        </w:tc>
      </w:tr>
      <w:tr w:rsidR="001D49CA" w14:paraId="0CAAB03E" w14:textId="77777777" w:rsidTr="009B5946">
        <w:tc>
          <w:tcPr>
            <w:tcW w:w="3827" w:type="dxa"/>
          </w:tcPr>
          <w:p w14:paraId="7352899B" w14:textId="77777777" w:rsidR="001D49CA" w:rsidRDefault="001D49CA" w:rsidP="009B5946">
            <w:pPr>
              <w:spacing w:after="0" w:line="240" w:lineRule="auto"/>
              <w:rPr>
                <w:b/>
              </w:rPr>
            </w:pPr>
          </w:p>
          <w:p w14:paraId="4075F1F3" w14:textId="77777777" w:rsidR="001D49CA" w:rsidRDefault="001D49CA" w:rsidP="009B594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  <w:p w14:paraId="07CFCDD3" w14:textId="77777777" w:rsidR="001D49CA" w:rsidRDefault="001D49CA" w:rsidP="009B5946">
            <w:pPr>
              <w:spacing w:after="0" w:line="240" w:lineRule="auto"/>
              <w:rPr>
                <w:b/>
              </w:rPr>
            </w:pPr>
          </w:p>
        </w:tc>
        <w:tc>
          <w:tcPr>
            <w:tcW w:w="5001" w:type="dxa"/>
          </w:tcPr>
          <w:p w14:paraId="4A17C343" w14:textId="01D22904" w:rsidR="001D49CA" w:rsidRDefault="00973356" w:rsidP="009B5946">
            <w:pPr>
              <w:spacing w:after="0" w:line="240" w:lineRule="auto"/>
            </w:pPr>
            <w:r>
              <w:t xml:space="preserve">Como </w:t>
            </w:r>
            <w:proofErr w:type="spellStart"/>
            <w:r>
              <w:t>usuario</w:t>
            </w:r>
            <w:proofErr w:type="spellEnd"/>
            <w:r>
              <w:t xml:space="preserve"> me </w:t>
            </w:r>
            <w:proofErr w:type="spellStart"/>
            <w:r>
              <w:t>gustaria</w:t>
            </w:r>
            <w:proofErr w:type="spellEnd"/>
            <w:r>
              <w:t xml:space="preserve">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gestionar</w:t>
            </w:r>
            <w:proofErr w:type="spellEnd"/>
            <w:r>
              <w:t xml:space="preserve"> mi </w:t>
            </w:r>
            <w:proofErr w:type="spellStart"/>
            <w:r>
              <w:t>perfil</w:t>
            </w:r>
            <w:proofErr w:type="spellEnd"/>
            <w:r>
              <w:t xml:space="preserve"> </w:t>
            </w:r>
            <w:proofErr w:type="spellStart"/>
            <w:r w:rsidR="00E57D9F">
              <w:t>en</w:t>
            </w:r>
            <w:proofErr w:type="spellEnd"/>
            <w:r w:rsidR="00E57D9F">
              <w:t xml:space="preserve"> </w:t>
            </w:r>
            <w:proofErr w:type="spellStart"/>
            <w:r w:rsidR="00E57D9F">
              <w:t>caso</w:t>
            </w:r>
            <w:proofErr w:type="spellEnd"/>
            <w:r w:rsidR="00E57D9F">
              <w:t xml:space="preserve"> de que </w:t>
            </w:r>
            <w:proofErr w:type="spellStart"/>
            <w:r w:rsidR="00E57D9F">
              <w:t>olvide</w:t>
            </w:r>
            <w:proofErr w:type="spellEnd"/>
            <w:r w:rsidR="00E57D9F">
              <w:t xml:space="preserve"> mis </w:t>
            </w:r>
            <w:proofErr w:type="spellStart"/>
            <w:r w:rsidR="00E57D9F">
              <w:t>credenciales</w:t>
            </w:r>
            <w:proofErr w:type="spellEnd"/>
            <w:r w:rsidR="00E57D9F">
              <w:t>.</w:t>
            </w:r>
          </w:p>
        </w:tc>
      </w:tr>
      <w:tr w:rsidR="001D49CA" w14:paraId="052315E6" w14:textId="77777777" w:rsidTr="009B5946">
        <w:tc>
          <w:tcPr>
            <w:tcW w:w="3827" w:type="dxa"/>
          </w:tcPr>
          <w:p w14:paraId="0B37F845" w14:textId="77777777" w:rsidR="001D49CA" w:rsidRDefault="001D49CA" w:rsidP="009B594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</w:p>
        </w:tc>
        <w:tc>
          <w:tcPr>
            <w:tcW w:w="5001" w:type="dxa"/>
          </w:tcPr>
          <w:p w14:paraId="7D3C15F3" w14:textId="514519CB" w:rsidR="001D49CA" w:rsidRDefault="001D49CA" w:rsidP="009B5946">
            <w:pPr>
              <w:spacing w:after="0" w:line="240" w:lineRule="auto"/>
            </w:pPr>
            <w:r>
              <w:t>•</w:t>
            </w:r>
            <w:r w:rsidR="00E57D9F">
              <w:t xml:space="preserve">El </w:t>
            </w:r>
            <w:proofErr w:type="spellStart"/>
            <w:r w:rsidR="00E57D9F">
              <w:t>usuario</w:t>
            </w:r>
            <w:proofErr w:type="spellEnd"/>
            <w:r w:rsidR="00E57D9F">
              <w:t xml:space="preserve"> </w:t>
            </w:r>
            <w:proofErr w:type="spellStart"/>
            <w:r w:rsidR="00E57D9F">
              <w:t>podra</w:t>
            </w:r>
            <w:proofErr w:type="spellEnd"/>
            <w:r w:rsidR="00E57D9F">
              <w:t xml:space="preserve"> </w:t>
            </w:r>
            <w:proofErr w:type="spellStart"/>
            <w:r w:rsidR="00E57D9F">
              <w:t>cambiar</w:t>
            </w:r>
            <w:proofErr w:type="spellEnd"/>
            <w:r w:rsidR="00E57D9F">
              <w:t xml:space="preserve"> la </w:t>
            </w:r>
            <w:proofErr w:type="spellStart"/>
            <w:r w:rsidR="00E57D9F">
              <w:t>contraseña</w:t>
            </w:r>
            <w:proofErr w:type="spellEnd"/>
            <w:r>
              <w:t>.</w:t>
            </w:r>
          </w:p>
        </w:tc>
      </w:tr>
      <w:tr w:rsidR="001D49CA" w14:paraId="3231ECF8" w14:textId="77777777" w:rsidTr="009B5946">
        <w:tc>
          <w:tcPr>
            <w:tcW w:w="3827" w:type="dxa"/>
          </w:tcPr>
          <w:p w14:paraId="2E0BCD88" w14:textId="77777777" w:rsidR="001D49CA" w:rsidRDefault="001D49CA" w:rsidP="009B5946">
            <w:pPr>
              <w:spacing w:after="0" w:line="240" w:lineRule="auto"/>
            </w:pPr>
          </w:p>
        </w:tc>
        <w:tc>
          <w:tcPr>
            <w:tcW w:w="5001" w:type="dxa"/>
          </w:tcPr>
          <w:p w14:paraId="15D89DFF" w14:textId="36DB1703" w:rsidR="001D49CA" w:rsidRDefault="001D49CA" w:rsidP="009B5946">
            <w:pPr>
              <w:spacing w:after="0" w:line="240" w:lineRule="auto"/>
            </w:pPr>
            <w:r>
              <w:t>• El</w:t>
            </w:r>
            <w:r w:rsidR="00E57D9F">
              <w:t xml:space="preserve"> </w:t>
            </w:r>
            <w:proofErr w:type="spellStart"/>
            <w:r w:rsidR="00E57D9F">
              <w:t>usuario</w:t>
            </w:r>
            <w:proofErr w:type="spellEnd"/>
            <w:r w:rsidR="00E57D9F">
              <w:t xml:space="preserve"> </w:t>
            </w:r>
            <w:proofErr w:type="spellStart"/>
            <w:r w:rsidR="00E57D9F">
              <w:t>podrá</w:t>
            </w:r>
            <w:proofErr w:type="spellEnd"/>
            <w:r w:rsidR="00E57D9F">
              <w:t xml:space="preserve"> </w:t>
            </w:r>
            <w:proofErr w:type="spellStart"/>
            <w:r w:rsidR="00E57D9F">
              <w:t>ver</w:t>
            </w:r>
            <w:proofErr w:type="spellEnd"/>
            <w:r w:rsidR="00E57D9F">
              <w:t xml:space="preserve"> </w:t>
            </w:r>
            <w:proofErr w:type="spellStart"/>
            <w:r w:rsidR="00E57D9F">
              <w:t>su</w:t>
            </w:r>
            <w:proofErr w:type="spellEnd"/>
            <w:r w:rsidR="00E57D9F">
              <w:t xml:space="preserve"> </w:t>
            </w:r>
            <w:proofErr w:type="spellStart"/>
            <w:r w:rsidR="00E57D9F">
              <w:t>categoría</w:t>
            </w:r>
            <w:proofErr w:type="spellEnd"/>
            <w:r>
              <w:t>.</w:t>
            </w:r>
          </w:p>
        </w:tc>
      </w:tr>
      <w:tr w:rsidR="001D49CA" w14:paraId="058AF28B" w14:textId="77777777" w:rsidTr="009B5946">
        <w:tc>
          <w:tcPr>
            <w:tcW w:w="3827" w:type="dxa"/>
          </w:tcPr>
          <w:p w14:paraId="405CBBD0" w14:textId="77777777" w:rsidR="001D49CA" w:rsidRDefault="001D49CA" w:rsidP="009B5946">
            <w:pPr>
              <w:spacing w:after="0" w:line="240" w:lineRule="auto"/>
            </w:pPr>
          </w:p>
        </w:tc>
        <w:tc>
          <w:tcPr>
            <w:tcW w:w="5001" w:type="dxa"/>
          </w:tcPr>
          <w:p w14:paraId="409DEC9C" w14:textId="3F314E84" w:rsidR="001D49CA" w:rsidRDefault="001D49CA" w:rsidP="009B5946">
            <w:pPr>
              <w:spacing w:after="0" w:line="240" w:lineRule="auto"/>
            </w:pPr>
            <w:r>
              <w:t>•El</w:t>
            </w:r>
            <w:r w:rsidR="00E57D9F">
              <w:t xml:space="preserve"> </w:t>
            </w:r>
            <w:proofErr w:type="spellStart"/>
            <w:r w:rsidR="00E57D9F">
              <w:t>usuario</w:t>
            </w:r>
            <w:proofErr w:type="spellEnd"/>
            <w:r w:rsidR="00E57D9F">
              <w:t xml:space="preserve"> </w:t>
            </w:r>
            <w:proofErr w:type="spellStart"/>
            <w:r w:rsidR="00E57D9F">
              <w:t>podrá</w:t>
            </w:r>
            <w:proofErr w:type="spellEnd"/>
            <w:r w:rsidR="00E57D9F">
              <w:t xml:space="preserve"> </w:t>
            </w:r>
            <w:proofErr w:type="spellStart"/>
            <w:r w:rsidR="00E57D9F">
              <w:t>ver</w:t>
            </w:r>
            <w:proofErr w:type="spellEnd"/>
            <w:r w:rsidR="00E57D9F">
              <w:t xml:space="preserve"> </w:t>
            </w:r>
            <w:proofErr w:type="spellStart"/>
            <w:r w:rsidR="00E57D9F">
              <w:t>su</w:t>
            </w:r>
            <w:proofErr w:type="spellEnd"/>
            <w:r w:rsidR="00E57D9F">
              <w:t xml:space="preserve"> </w:t>
            </w:r>
            <w:proofErr w:type="spellStart"/>
            <w:r w:rsidR="00E57D9F">
              <w:t>horario</w:t>
            </w:r>
            <w:proofErr w:type="spellEnd"/>
            <w:r w:rsidR="00E57D9F">
              <w:t xml:space="preserve"> </w:t>
            </w:r>
            <w:proofErr w:type="spellStart"/>
            <w:r w:rsidR="00E57D9F">
              <w:t>asignado</w:t>
            </w:r>
            <w:proofErr w:type="spellEnd"/>
            <w:r w:rsidR="00E57D9F">
              <w:t>.</w:t>
            </w:r>
          </w:p>
        </w:tc>
      </w:tr>
      <w:tr w:rsidR="001D49CA" w14:paraId="25A6C96A" w14:textId="77777777" w:rsidTr="009B5946">
        <w:tc>
          <w:tcPr>
            <w:tcW w:w="3827" w:type="dxa"/>
          </w:tcPr>
          <w:p w14:paraId="3E87781E" w14:textId="77777777" w:rsidR="001D49CA" w:rsidRDefault="001D49CA" w:rsidP="009B5946">
            <w:pPr>
              <w:spacing w:after="0" w:line="240" w:lineRule="auto"/>
            </w:pPr>
          </w:p>
        </w:tc>
        <w:tc>
          <w:tcPr>
            <w:tcW w:w="5001" w:type="dxa"/>
          </w:tcPr>
          <w:p w14:paraId="6E17E486" w14:textId="2DA6A09B" w:rsidR="001D49CA" w:rsidRDefault="001D49CA" w:rsidP="009B5946">
            <w:pPr>
              <w:spacing w:after="0" w:line="240" w:lineRule="auto"/>
            </w:pPr>
            <w:r>
              <w:t>•</w:t>
            </w:r>
            <w:r w:rsidR="00E57D9F">
              <w:t xml:space="preserve">El </w:t>
            </w:r>
            <w:proofErr w:type="spellStart"/>
            <w:r>
              <w:t>usuario</w:t>
            </w:r>
            <w:proofErr w:type="spellEnd"/>
            <w:r w:rsidR="00E57D9F">
              <w:t xml:space="preserve"> </w:t>
            </w:r>
            <w:proofErr w:type="spellStart"/>
            <w:r w:rsidR="00E57D9F">
              <w:t>podra</w:t>
            </w:r>
            <w:proofErr w:type="spellEnd"/>
            <w:r w:rsidR="00E57D9F">
              <w:t xml:space="preserve"> </w:t>
            </w:r>
            <w:proofErr w:type="spellStart"/>
            <w:r w:rsidR="00E57D9F">
              <w:t>ver</w:t>
            </w:r>
            <w:proofErr w:type="spellEnd"/>
            <w:r w:rsidR="00E57D9F">
              <w:t xml:space="preserve"> </w:t>
            </w:r>
            <w:proofErr w:type="spellStart"/>
            <w:r w:rsidR="00E57D9F">
              <w:t>cambios</w:t>
            </w:r>
            <w:proofErr w:type="spellEnd"/>
            <w:r w:rsidR="00E57D9F">
              <w:t xml:space="preserve"> de </w:t>
            </w:r>
            <w:proofErr w:type="spellStart"/>
            <w:r w:rsidR="00E57D9F">
              <w:t>horario</w:t>
            </w:r>
            <w:proofErr w:type="spellEnd"/>
            <w:r w:rsidR="00E57D9F">
              <w:t>.</w:t>
            </w:r>
          </w:p>
        </w:tc>
      </w:tr>
      <w:tr w:rsidR="00DA6F53" w14:paraId="3889DEEE" w14:textId="77777777" w:rsidTr="009B5946">
        <w:tc>
          <w:tcPr>
            <w:tcW w:w="3827" w:type="dxa"/>
          </w:tcPr>
          <w:p w14:paraId="48B6E16B" w14:textId="77777777" w:rsidR="00DA6F53" w:rsidRDefault="00DA6F53" w:rsidP="009B5946">
            <w:pPr>
              <w:spacing w:after="0" w:line="240" w:lineRule="auto"/>
            </w:pPr>
          </w:p>
        </w:tc>
        <w:tc>
          <w:tcPr>
            <w:tcW w:w="5001" w:type="dxa"/>
          </w:tcPr>
          <w:p w14:paraId="2AF29D50" w14:textId="50FCDAE2" w:rsidR="00DA6F53" w:rsidRDefault="00DA6F53" w:rsidP="009B5946">
            <w:pPr>
              <w:spacing w:after="0" w:line="240" w:lineRule="auto"/>
            </w:pPr>
            <w:r>
              <w:t xml:space="preserve">•El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podr</w:t>
            </w:r>
            <w:r>
              <w:t>á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</w:t>
            </w:r>
            <w:r>
              <w:t xml:space="preserve">los </w:t>
            </w:r>
            <w:proofErr w:type="spellStart"/>
            <w:r>
              <w:t>torneos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los que se </w:t>
            </w:r>
            <w:r w:rsidR="009B37B4">
              <w:t>ha</w:t>
            </w:r>
            <w:r>
              <w:t xml:space="preserve"> i</w:t>
            </w:r>
            <w:proofErr w:type="spellStart"/>
            <w:r>
              <w:t>nscrito</w:t>
            </w:r>
            <w:proofErr w:type="spellEnd"/>
            <w:r>
              <w:t>.</w:t>
            </w:r>
          </w:p>
        </w:tc>
      </w:tr>
      <w:tr w:rsidR="001D49CA" w14:paraId="365E98E5" w14:textId="77777777" w:rsidTr="009B5946">
        <w:tc>
          <w:tcPr>
            <w:tcW w:w="3827" w:type="dxa"/>
          </w:tcPr>
          <w:p w14:paraId="0A89AE2B" w14:textId="77777777" w:rsidR="001D49CA" w:rsidRDefault="001D49CA" w:rsidP="009B59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RQF</w:t>
            </w:r>
          </w:p>
        </w:tc>
        <w:tc>
          <w:tcPr>
            <w:tcW w:w="5001" w:type="dxa"/>
          </w:tcPr>
          <w:p w14:paraId="5EEB661C" w14:textId="0ADAF879" w:rsidR="001D49CA" w:rsidRDefault="001D49CA" w:rsidP="009B594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Permitir al </w:t>
            </w:r>
            <w:r w:rsidR="00DA6F53">
              <w:t>usuario cambiar su contraseña</w:t>
            </w:r>
          </w:p>
          <w:p w14:paraId="07B92CBF" w14:textId="3CD95360" w:rsidR="001D49CA" w:rsidRDefault="001D49CA" w:rsidP="009B5946">
            <w:pPr>
              <w:pStyle w:val="NormalWeb"/>
            </w:pPr>
            <w:r>
              <w:rPr>
                <w:rFonts w:hAnsi="Symbol"/>
              </w:rPr>
              <w:t></w:t>
            </w:r>
            <w:r w:rsidR="00DA6F53">
              <w:t>Mostrar la categoría del usuario</w:t>
            </w:r>
            <w:r>
              <w:t>.</w:t>
            </w:r>
          </w:p>
          <w:p w14:paraId="6F14284B" w14:textId="77777777" w:rsidR="001D49CA" w:rsidRDefault="001D49CA" w:rsidP="009B594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 w:rsidR="00DA6F53">
              <w:t>Mostrar el horario asignado por el administrador.</w:t>
            </w:r>
          </w:p>
          <w:p w14:paraId="178AF7C3" w14:textId="77777777" w:rsidR="00DA6F53" w:rsidRDefault="00DA6F53" w:rsidP="009B594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>Actualizar información en caso de cambio de horario</w:t>
            </w:r>
            <w:r>
              <w:t>.</w:t>
            </w:r>
          </w:p>
          <w:p w14:paraId="65F6566E" w14:textId="0BD1E4E4" w:rsidR="00DA6F53" w:rsidRDefault="00DA6F53" w:rsidP="009B594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Mostrar </w:t>
            </w:r>
            <w:r>
              <w:t xml:space="preserve">los torneos </w:t>
            </w:r>
            <w:r w:rsidR="009B37B4">
              <w:t>a los que se ha inscrito el usuario.</w:t>
            </w:r>
          </w:p>
        </w:tc>
      </w:tr>
      <w:tr w:rsidR="001D49CA" w:rsidRPr="00170916" w14:paraId="2A2A11EB" w14:textId="77777777" w:rsidTr="009B5946">
        <w:tc>
          <w:tcPr>
            <w:tcW w:w="3827" w:type="dxa"/>
          </w:tcPr>
          <w:p w14:paraId="661C6859" w14:textId="77777777" w:rsidR="001D49CA" w:rsidRDefault="001D49CA" w:rsidP="009B59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RQNF</w:t>
            </w:r>
          </w:p>
        </w:tc>
        <w:tc>
          <w:tcPr>
            <w:tcW w:w="5001" w:type="dxa"/>
          </w:tcPr>
          <w:p w14:paraId="6ADC1265" w14:textId="020B6F27" w:rsidR="001D49CA" w:rsidRPr="00170916" w:rsidRDefault="001D49CA" w:rsidP="009B59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70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Usabilidad:</w:t>
            </w:r>
            <w:r w:rsidRPr="001709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interfaz sencilla para</w:t>
            </w:r>
            <w:r w:rsidR="009B37B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r w:rsidRPr="001709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ver </w:t>
            </w:r>
            <w:r w:rsidR="009B37B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su información</w:t>
            </w:r>
            <w:r w:rsidRPr="001709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.</w:t>
            </w:r>
          </w:p>
          <w:p w14:paraId="64F51B6D" w14:textId="0B54F571" w:rsidR="001D49CA" w:rsidRPr="00170916" w:rsidRDefault="001D49CA" w:rsidP="009B59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70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Rendimiento:</w:t>
            </w:r>
            <w:r w:rsidRPr="0017091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tiempo de carga rápido de </w:t>
            </w:r>
            <w:r w:rsidR="009B37B4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actualización de información.</w:t>
            </w:r>
          </w:p>
        </w:tc>
      </w:tr>
    </w:tbl>
    <w:p w14:paraId="0D1F5879" w14:textId="77777777" w:rsidR="001D49CA" w:rsidRDefault="001D49CA"/>
    <w:sectPr w:rsidR="001D49CA" w:rsidSect="00034616">
      <w:pgSz w:w="12240" w:h="15840"/>
      <w:pgMar w:top="1417" w:right="1701" w:bottom="1417" w:left="1701" w:header="708" w:footer="708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8A2109"/>
    <w:multiLevelType w:val="multilevel"/>
    <w:tmpl w:val="0D1E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D07"/>
    <w:rsid w:val="0015074B"/>
    <w:rsid w:val="00170916"/>
    <w:rsid w:val="001D49CA"/>
    <w:rsid w:val="001D7AF4"/>
    <w:rsid w:val="0029639D"/>
    <w:rsid w:val="00326F90"/>
    <w:rsid w:val="00383CA1"/>
    <w:rsid w:val="00807B5E"/>
    <w:rsid w:val="00824DDD"/>
    <w:rsid w:val="00973356"/>
    <w:rsid w:val="009B37B4"/>
    <w:rsid w:val="00AA1D8D"/>
    <w:rsid w:val="00B47730"/>
    <w:rsid w:val="00BB6F54"/>
    <w:rsid w:val="00CB0664"/>
    <w:rsid w:val="00DA6F53"/>
    <w:rsid w:val="00E2338F"/>
    <w:rsid w:val="00E57D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46FE5"/>
  <w14:defaultImageDpi w14:val="300"/>
  <w15:docId w15:val="{9B59B2EA-F575-4C52-9E2A-1A9E42E8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2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1261</Words>
  <Characters>6939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 Stiven Bernal Pereira</cp:lastModifiedBy>
  <cp:revision>2</cp:revision>
  <dcterms:created xsi:type="dcterms:W3CDTF">2025-10-01T03:45:00Z</dcterms:created>
  <dcterms:modified xsi:type="dcterms:W3CDTF">2025-10-01T03:45:00Z</dcterms:modified>
  <cp:category/>
</cp:coreProperties>
</file>